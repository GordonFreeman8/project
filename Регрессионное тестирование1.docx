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18A4" w14:textId="0FCD72A9" w:rsidR="00CE5F64" w:rsidRPr="00A55DBB" w:rsidRDefault="00FA0E41">
      <w:pPr>
        <w:spacing w:after="12" w:line="259" w:lineRule="auto"/>
        <w:ind w:left="0" w:firstLine="0"/>
      </w:pPr>
      <w:r w:rsidRPr="00A55DBB">
        <w:rPr>
          <w:i w:val="0"/>
          <w:color w:val="000000"/>
          <w:sz w:val="24"/>
        </w:rPr>
        <w:t xml:space="preserve"> </w:t>
      </w:r>
    </w:p>
    <w:p w14:paraId="785C196D" w14:textId="77777777" w:rsidR="00CE5F64" w:rsidRPr="00A55DBB" w:rsidRDefault="00FA0E41">
      <w:pPr>
        <w:spacing w:after="91" w:line="259" w:lineRule="auto"/>
        <w:ind w:left="0" w:firstLine="0"/>
      </w:pPr>
      <w:r w:rsidRPr="00A55DBB">
        <w:rPr>
          <w:i w:val="0"/>
          <w:color w:val="000000"/>
          <w:sz w:val="24"/>
        </w:rPr>
        <w:t xml:space="preserve"> </w:t>
      </w:r>
    </w:p>
    <w:p w14:paraId="73A0BE87" w14:textId="3F98A66D" w:rsidR="00CE5F64" w:rsidRPr="00A55DBB" w:rsidRDefault="00CE5F64" w:rsidP="002504AB">
      <w:pPr>
        <w:spacing w:after="0" w:line="259" w:lineRule="auto"/>
        <w:ind w:left="10" w:right="48" w:hanging="10"/>
        <w:jc w:val="right"/>
      </w:pPr>
    </w:p>
    <w:p w14:paraId="78BA2DFD" w14:textId="55FA8D34" w:rsidR="00CB1AFE" w:rsidRDefault="00FA0E41" w:rsidP="00CB1AFE">
      <w:pPr>
        <w:spacing w:after="3896" w:line="259" w:lineRule="auto"/>
        <w:ind w:left="0" w:firstLine="0"/>
        <w:rPr>
          <w:b/>
          <w:i w:val="0"/>
          <w:color w:val="000000"/>
          <w:sz w:val="36"/>
        </w:rPr>
      </w:pPr>
      <w:r w:rsidRPr="00A55DBB">
        <w:rPr>
          <w:i w:val="0"/>
          <w:color w:val="000000"/>
        </w:rPr>
        <w:t xml:space="preserve"> </w:t>
      </w:r>
      <w:bookmarkStart w:id="0" w:name="_Hlk124289602"/>
    </w:p>
    <w:p w14:paraId="2C2CA690" w14:textId="1C2E211F" w:rsidR="002504AB" w:rsidRDefault="002504AB" w:rsidP="002504AB">
      <w:pPr>
        <w:spacing w:after="0" w:line="239" w:lineRule="auto"/>
        <w:ind w:left="5245" w:hanging="1121"/>
        <w:jc w:val="right"/>
        <w:rPr>
          <w:b/>
          <w:i w:val="0"/>
          <w:color w:val="000000"/>
          <w:sz w:val="36"/>
        </w:rPr>
      </w:pPr>
    </w:p>
    <w:bookmarkEnd w:id="0"/>
    <w:p w14:paraId="4D8AF61E" w14:textId="77777777" w:rsidR="002504AB" w:rsidRDefault="00FA0E41" w:rsidP="002504AB">
      <w:pPr>
        <w:spacing w:after="0" w:line="239" w:lineRule="auto"/>
        <w:ind w:left="7760" w:hanging="1664"/>
        <w:rPr>
          <w:b/>
          <w:i w:val="0"/>
          <w:color w:val="000000"/>
          <w:sz w:val="36"/>
          <w:lang w:val="ru"/>
        </w:rPr>
      </w:pPr>
      <w:r w:rsidRPr="00FA0E41">
        <w:rPr>
          <w:b/>
          <w:i w:val="0"/>
          <w:color w:val="000000"/>
          <w:sz w:val="36"/>
          <w:lang w:val="ru"/>
        </w:rPr>
        <w:t xml:space="preserve"> </w:t>
      </w:r>
    </w:p>
    <w:p w14:paraId="482EF6A5" w14:textId="77777777" w:rsidR="003B6886" w:rsidRPr="00CB1AFE" w:rsidRDefault="003B6886" w:rsidP="003B6886">
      <w:pPr>
        <w:spacing w:after="0" w:line="239" w:lineRule="auto"/>
        <w:ind w:left="0" w:firstLine="0"/>
        <w:jc w:val="center"/>
        <w:rPr>
          <w:b/>
          <w:i w:val="0"/>
          <w:color w:val="000000"/>
          <w:sz w:val="44"/>
          <w:szCs w:val="44"/>
          <w:lang w:val="ru"/>
        </w:rPr>
      </w:pPr>
    </w:p>
    <w:p w14:paraId="23C5087B" w14:textId="0C30FA93" w:rsidR="006D15FD" w:rsidRPr="00CB1AFE" w:rsidRDefault="006D15FD" w:rsidP="006D15FD">
      <w:pPr>
        <w:spacing w:after="0" w:line="239" w:lineRule="auto"/>
        <w:ind w:left="0" w:firstLine="0"/>
        <w:jc w:val="center"/>
        <w:rPr>
          <w:b/>
          <w:i w:val="0"/>
          <w:color w:val="000000"/>
          <w:sz w:val="44"/>
          <w:szCs w:val="44"/>
          <w:lang w:val="ru"/>
        </w:rPr>
      </w:pPr>
      <w:r w:rsidRPr="00CB1AFE">
        <w:rPr>
          <w:b/>
          <w:i w:val="0"/>
          <w:color w:val="000000"/>
          <w:sz w:val="44"/>
          <w:szCs w:val="44"/>
          <w:lang w:val="ru"/>
        </w:rPr>
        <w:t>Отчет по тестированию.</w:t>
      </w:r>
    </w:p>
    <w:p w14:paraId="2C4B5D5A" w14:textId="77777777" w:rsidR="006D15FD" w:rsidRDefault="006D15FD" w:rsidP="006D15FD">
      <w:pPr>
        <w:spacing w:after="0" w:line="239" w:lineRule="auto"/>
        <w:ind w:left="0" w:firstLine="0"/>
        <w:jc w:val="right"/>
        <w:rPr>
          <w:b/>
          <w:i w:val="0"/>
          <w:color w:val="000000"/>
          <w:sz w:val="36"/>
          <w:lang w:val="ru"/>
        </w:rPr>
      </w:pPr>
    </w:p>
    <w:p w14:paraId="28B92E8C" w14:textId="77777777" w:rsidR="006D15FD" w:rsidRDefault="006D15FD" w:rsidP="006D15FD">
      <w:pPr>
        <w:spacing w:after="0" w:line="239" w:lineRule="auto"/>
        <w:ind w:left="0" w:firstLine="0"/>
        <w:jc w:val="right"/>
        <w:rPr>
          <w:b/>
          <w:i w:val="0"/>
          <w:color w:val="000000"/>
          <w:sz w:val="36"/>
          <w:lang w:val="ru"/>
        </w:rPr>
      </w:pPr>
    </w:p>
    <w:p w14:paraId="100E4720" w14:textId="047863D2" w:rsidR="00CE5F64" w:rsidRPr="00A55DBB" w:rsidRDefault="00CE5F64">
      <w:pPr>
        <w:spacing w:after="0" w:line="259" w:lineRule="auto"/>
        <w:ind w:left="18" w:firstLine="0"/>
        <w:jc w:val="center"/>
      </w:pPr>
    </w:p>
    <w:p w14:paraId="0ECB4C6D" w14:textId="77777777" w:rsidR="00CE5F64" w:rsidRPr="00A55DBB" w:rsidRDefault="00FA0E41">
      <w:pPr>
        <w:spacing w:after="0" w:line="259" w:lineRule="auto"/>
        <w:ind w:left="0" w:right="10" w:firstLine="0"/>
        <w:jc w:val="right"/>
      </w:pPr>
      <w:r w:rsidRPr="00A55DBB">
        <w:rPr>
          <w:i w:val="0"/>
          <w:color w:val="000000"/>
        </w:rPr>
        <w:t xml:space="preserve"> </w:t>
      </w:r>
    </w:p>
    <w:p w14:paraId="612FDAA1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42302A40" w14:textId="12BA717D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23071415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7346C4DA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0BEDB599" w14:textId="796F48F9" w:rsidR="002504AB" w:rsidRDefault="002504AB" w:rsidP="006D15FD">
      <w:pPr>
        <w:spacing w:after="0" w:line="259" w:lineRule="auto"/>
        <w:ind w:left="0" w:right="3322" w:firstLine="0"/>
        <w:rPr>
          <w:lang w:val="ru"/>
        </w:rPr>
      </w:pPr>
    </w:p>
    <w:p w14:paraId="3D4F6BD9" w14:textId="77777777" w:rsidR="00874065" w:rsidRDefault="00874065" w:rsidP="006D15FD">
      <w:pPr>
        <w:spacing w:after="0" w:line="259" w:lineRule="auto"/>
        <w:ind w:left="0" w:right="3322" w:firstLine="0"/>
        <w:rPr>
          <w:lang w:val="ru"/>
        </w:rPr>
      </w:pPr>
    </w:p>
    <w:p w14:paraId="26BD9B8C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60F83673" w14:textId="77777777" w:rsidR="00CB1AFE" w:rsidRDefault="00CB1AFE" w:rsidP="00CB1AF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</w:p>
    <w:p w14:paraId="1B186D3E" w14:textId="77777777" w:rsidR="00CB1AFE" w:rsidRDefault="00CB1AFE" w:rsidP="00CB1AF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</w:p>
    <w:p w14:paraId="597B549E" w14:textId="77777777" w:rsidR="00CB1AFE" w:rsidRDefault="00CB1AFE" w:rsidP="00CB1AF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</w:p>
    <w:p w14:paraId="5E497450" w14:textId="77777777" w:rsidR="00CB1AFE" w:rsidRDefault="00CB1AFE" w:rsidP="00CB1AF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</w:p>
    <w:p w14:paraId="74851C57" w14:textId="77777777" w:rsidR="00CB1AFE" w:rsidRDefault="00CB1AFE" w:rsidP="00CB1AF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</w:p>
    <w:p w14:paraId="7770D495" w14:textId="77777777" w:rsidR="00CB1AFE" w:rsidRDefault="00CB1AFE" w:rsidP="00CB1AF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</w:p>
    <w:p w14:paraId="585EE7C1" w14:textId="77777777" w:rsidR="00CB1AFE" w:rsidRDefault="00CB1AFE" w:rsidP="00CB1AF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</w:p>
    <w:p w14:paraId="7A427FF2" w14:textId="77777777" w:rsidR="00CB1AFE" w:rsidRDefault="00CB1AFE" w:rsidP="00CB1AF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</w:p>
    <w:p w14:paraId="2180CD3C" w14:textId="77777777" w:rsidR="00CB1AFE" w:rsidRDefault="00CB1AFE" w:rsidP="00CB1AF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</w:p>
    <w:p w14:paraId="07337D81" w14:textId="77777777" w:rsidR="00CB1AFE" w:rsidRDefault="00CB1AFE" w:rsidP="00CB1AF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</w:p>
    <w:p w14:paraId="5283B9C7" w14:textId="654E482B" w:rsidR="003B6886" w:rsidRPr="00CE7652" w:rsidRDefault="003B6886" w:rsidP="00CB1AF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lastRenderedPageBreak/>
        <w:t>Введение:</w:t>
      </w:r>
    </w:p>
    <w:p w14:paraId="617FEB7A" w14:textId="2FBA0131" w:rsidR="003B6886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Целью составления данного </w:t>
      </w:r>
      <w:r w:rsidR="006D15FD">
        <w:rPr>
          <w:i w:val="0"/>
          <w:iCs/>
          <w:color w:val="auto"/>
          <w:sz w:val="24"/>
          <w:szCs w:val="24"/>
        </w:rPr>
        <w:t>отчета</w:t>
      </w:r>
      <w:r w:rsidRPr="00CE7652">
        <w:rPr>
          <w:i w:val="0"/>
          <w:iCs/>
          <w:color w:val="auto"/>
          <w:sz w:val="24"/>
          <w:szCs w:val="24"/>
        </w:rPr>
        <w:t xml:space="preserve"> является</w:t>
      </w:r>
      <w:r w:rsidR="006D15FD">
        <w:rPr>
          <w:i w:val="0"/>
          <w:iCs/>
          <w:color w:val="auto"/>
          <w:sz w:val="24"/>
          <w:szCs w:val="24"/>
        </w:rPr>
        <w:t xml:space="preserve"> представление результатов регрессионного </w:t>
      </w:r>
      <w:r w:rsidRPr="00CE7652">
        <w:rPr>
          <w:i w:val="0"/>
          <w:iCs/>
          <w:color w:val="auto"/>
          <w:sz w:val="24"/>
          <w:szCs w:val="24"/>
        </w:rPr>
        <w:t xml:space="preserve">тестирования сайта </w:t>
      </w:r>
      <w:r w:rsidR="00885CEE">
        <w:rPr>
          <w:i w:val="0"/>
          <w:iCs/>
          <w:color w:val="auto"/>
          <w:sz w:val="24"/>
          <w:szCs w:val="24"/>
        </w:rPr>
        <w:t>Ростелеком. Личный кабинет</w:t>
      </w:r>
      <w:r w:rsidR="00CE7652">
        <w:rPr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(</w:t>
      </w:r>
      <w:r w:rsidR="00885CEE" w:rsidRPr="00885CEE">
        <w:rPr>
          <w:i w:val="0"/>
          <w:iCs/>
          <w:color w:val="auto"/>
          <w:sz w:val="24"/>
          <w:szCs w:val="24"/>
        </w:rPr>
        <w:t>https://b2c.passport.rt.ru/</w:t>
      </w:r>
      <w:r w:rsidRPr="00CE7652">
        <w:rPr>
          <w:i w:val="0"/>
          <w:iCs/>
          <w:color w:val="auto"/>
          <w:sz w:val="24"/>
          <w:szCs w:val="24"/>
        </w:rPr>
        <w:t>)</w:t>
      </w:r>
      <w:r w:rsidR="00CE7652">
        <w:rPr>
          <w:i w:val="0"/>
          <w:iCs/>
          <w:color w:val="auto"/>
          <w:sz w:val="24"/>
          <w:szCs w:val="24"/>
        </w:rPr>
        <w:t xml:space="preserve">, далее </w:t>
      </w:r>
      <w:r w:rsidR="00CE7652">
        <w:rPr>
          <w:i w:val="0"/>
          <w:iCs/>
          <w:color w:val="auto"/>
          <w:sz w:val="24"/>
          <w:szCs w:val="24"/>
        </w:rPr>
        <w:softHyphen/>
        <w:t>– «сайт»</w:t>
      </w:r>
      <w:r w:rsidRPr="00CE7652">
        <w:rPr>
          <w:i w:val="0"/>
          <w:iCs/>
          <w:color w:val="auto"/>
          <w:sz w:val="24"/>
          <w:szCs w:val="24"/>
        </w:rPr>
        <w:t xml:space="preserve">. Документ позволяет получить </w:t>
      </w:r>
      <w:r w:rsidR="006D15FD">
        <w:rPr>
          <w:i w:val="0"/>
          <w:iCs/>
          <w:color w:val="auto"/>
          <w:sz w:val="24"/>
          <w:szCs w:val="24"/>
        </w:rPr>
        <w:t xml:space="preserve">аналитическую </w:t>
      </w:r>
      <w:r w:rsidRPr="00CE7652">
        <w:rPr>
          <w:i w:val="0"/>
          <w:iCs/>
          <w:color w:val="auto"/>
          <w:sz w:val="24"/>
          <w:szCs w:val="24"/>
        </w:rPr>
        <w:t>информацию о мероприятиях по тестированию проекта.</w:t>
      </w:r>
    </w:p>
    <w:p w14:paraId="22201A4D" w14:textId="4612B1BA" w:rsidR="00CE7652" w:rsidRPr="00CE7652" w:rsidRDefault="00CE7652" w:rsidP="003B6886">
      <w:pPr>
        <w:rPr>
          <w:i w:val="0"/>
          <w:iCs/>
          <w:color w:val="auto"/>
          <w:sz w:val="24"/>
          <w:szCs w:val="24"/>
        </w:rPr>
      </w:pPr>
    </w:p>
    <w:p w14:paraId="67FAEC74" w14:textId="77777777" w:rsidR="003B6886" w:rsidRPr="00CE7652" w:rsidRDefault="003B6886" w:rsidP="003B6886">
      <w:pPr>
        <w:numPr>
          <w:ilvl w:val="0"/>
          <w:numId w:val="37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Объект тестирования:</w:t>
      </w:r>
    </w:p>
    <w:p w14:paraId="6AA5048D" w14:textId="72E785A8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В процессе тестирования </w:t>
      </w:r>
      <w:r w:rsidR="00CE7652">
        <w:rPr>
          <w:i w:val="0"/>
          <w:iCs/>
          <w:color w:val="auto"/>
          <w:sz w:val="24"/>
          <w:szCs w:val="24"/>
        </w:rPr>
        <w:t>сайта</w:t>
      </w:r>
      <w:r w:rsidRPr="00CE7652">
        <w:rPr>
          <w:i w:val="0"/>
          <w:iCs/>
          <w:color w:val="auto"/>
          <w:sz w:val="24"/>
          <w:szCs w:val="24"/>
        </w:rPr>
        <w:t xml:space="preserve"> </w:t>
      </w:r>
      <w:r w:rsidR="00DB5233">
        <w:rPr>
          <w:i w:val="0"/>
          <w:iCs/>
          <w:color w:val="auto"/>
          <w:sz w:val="24"/>
          <w:szCs w:val="24"/>
        </w:rPr>
        <w:t>проверя</w:t>
      </w:r>
      <w:r w:rsidR="006D15FD">
        <w:rPr>
          <w:i w:val="0"/>
          <w:iCs/>
          <w:color w:val="auto"/>
          <w:sz w:val="24"/>
          <w:szCs w:val="24"/>
        </w:rPr>
        <w:t>лась основная</w:t>
      </w:r>
      <w:r w:rsidR="00DB5233">
        <w:rPr>
          <w:i w:val="0"/>
          <w:iCs/>
          <w:color w:val="auto"/>
          <w:sz w:val="24"/>
          <w:szCs w:val="24"/>
        </w:rPr>
        <w:t xml:space="preserve"> </w:t>
      </w:r>
      <w:r w:rsidR="006D15FD">
        <w:rPr>
          <w:i w:val="0"/>
          <w:iCs/>
          <w:color w:val="auto"/>
          <w:sz w:val="24"/>
          <w:szCs w:val="24"/>
        </w:rPr>
        <w:t xml:space="preserve">доступная </w:t>
      </w:r>
      <w:r w:rsidR="00DB5233">
        <w:rPr>
          <w:i w:val="0"/>
          <w:iCs/>
          <w:color w:val="auto"/>
          <w:sz w:val="24"/>
          <w:szCs w:val="24"/>
        </w:rPr>
        <w:t>пользователю функциональность</w:t>
      </w:r>
      <w:r w:rsidRPr="00CE7652">
        <w:rPr>
          <w:i w:val="0"/>
          <w:iCs/>
          <w:color w:val="auto"/>
          <w:sz w:val="24"/>
          <w:szCs w:val="24"/>
        </w:rPr>
        <w:t>.</w:t>
      </w:r>
    </w:p>
    <w:p w14:paraId="57AC8577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</w:p>
    <w:p w14:paraId="108903D2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2.1. Тестируемый функционал сайта: </w:t>
      </w:r>
    </w:p>
    <w:p w14:paraId="53EB826E" w14:textId="1A404E87" w:rsidR="00BB6F2E" w:rsidRDefault="00BB6F2E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Разделы шапки (хедера) сайта </w:t>
      </w:r>
      <w:r w:rsidRPr="00CE7652">
        <w:rPr>
          <w:i w:val="0"/>
          <w:iCs/>
          <w:color w:val="auto"/>
          <w:sz w:val="24"/>
          <w:szCs w:val="24"/>
        </w:rPr>
        <w:t>- приоритет высокий;</w:t>
      </w:r>
    </w:p>
    <w:p w14:paraId="3CA5F62A" w14:textId="509BDAA4" w:rsidR="003B6886" w:rsidRDefault="003B6886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Осуществление перехода </w:t>
      </w:r>
      <w:r w:rsidR="00BB6F2E">
        <w:rPr>
          <w:i w:val="0"/>
          <w:iCs/>
          <w:color w:val="auto"/>
          <w:sz w:val="24"/>
          <w:szCs w:val="24"/>
        </w:rPr>
        <w:t>во все разделы</w:t>
      </w:r>
      <w:r w:rsidRPr="00CE7652">
        <w:rPr>
          <w:i w:val="0"/>
          <w:iCs/>
          <w:color w:val="auto"/>
          <w:sz w:val="24"/>
          <w:szCs w:val="24"/>
        </w:rPr>
        <w:t xml:space="preserve"> сайта - приоритет высокий;</w:t>
      </w:r>
    </w:p>
    <w:p w14:paraId="7C6A39D0" w14:textId="48FA2E46" w:rsidR="00BB6F2E" w:rsidRDefault="00BB6F2E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Регистрация на сайте - </w:t>
      </w:r>
      <w:r w:rsidRPr="00CE7652">
        <w:rPr>
          <w:i w:val="0"/>
          <w:iCs/>
          <w:color w:val="auto"/>
          <w:sz w:val="24"/>
          <w:szCs w:val="24"/>
        </w:rPr>
        <w:t>приоритет высокий;</w:t>
      </w:r>
    </w:p>
    <w:p w14:paraId="40CE1AD5" w14:textId="6F4171A7" w:rsidR="00BB6F2E" w:rsidRDefault="00BB6F2E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Вход в личный кабинет</w:t>
      </w:r>
      <w:r w:rsidR="00874065">
        <w:rPr>
          <w:i w:val="0"/>
          <w:iCs/>
          <w:color w:val="auto"/>
          <w:sz w:val="24"/>
          <w:szCs w:val="24"/>
        </w:rPr>
        <w:t>. Авторизация</w:t>
      </w:r>
      <w:r>
        <w:rPr>
          <w:i w:val="0"/>
          <w:iCs/>
          <w:color w:val="auto"/>
          <w:sz w:val="24"/>
          <w:szCs w:val="24"/>
        </w:rPr>
        <w:t xml:space="preserve"> - </w:t>
      </w:r>
      <w:r w:rsidRPr="00CE7652">
        <w:rPr>
          <w:i w:val="0"/>
          <w:iCs/>
          <w:color w:val="auto"/>
          <w:sz w:val="24"/>
          <w:szCs w:val="24"/>
        </w:rPr>
        <w:t>приоритет высокий;</w:t>
      </w:r>
    </w:p>
    <w:p w14:paraId="09BFF4AE" w14:textId="115E935B" w:rsidR="00BB6F2E" w:rsidRPr="00CE7652" w:rsidRDefault="00BB6F2E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Доступ к разделу с правовой информацией - </w:t>
      </w:r>
      <w:r w:rsidRPr="00CE7652">
        <w:rPr>
          <w:i w:val="0"/>
          <w:iCs/>
          <w:color w:val="auto"/>
          <w:sz w:val="24"/>
          <w:szCs w:val="24"/>
        </w:rPr>
        <w:t>приоритет высокий;</w:t>
      </w:r>
    </w:p>
    <w:p w14:paraId="228CA7D5" w14:textId="14E980B9" w:rsidR="00BB6F2E" w:rsidRDefault="00BB6F2E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Масштабирование страницы по горизонтали - </w:t>
      </w:r>
      <w:r w:rsidRPr="00CE7652">
        <w:rPr>
          <w:i w:val="0"/>
          <w:iCs/>
          <w:color w:val="auto"/>
          <w:sz w:val="24"/>
          <w:szCs w:val="24"/>
        </w:rPr>
        <w:t xml:space="preserve">приоритет </w:t>
      </w:r>
      <w:r>
        <w:rPr>
          <w:i w:val="0"/>
          <w:iCs/>
          <w:color w:val="auto"/>
          <w:sz w:val="24"/>
          <w:szCs w:val="24"/>
        </w:rPr>
        <w:t>высокий</w:t>
      </w:r>
      <w:r w:rsidRPr="00CE7652">
        <w:rPr>
          <w:i w:val="0"/>
          <w:iCs/>
          <w:color w:val="auto"/>
          <w:sz w:val="24"/>
          <w:szCs w:val="24"/>
        </w:rPr>
        <w:t>;</w:t>
      </w:r>
    </w:p>
    <w:p w14:paraId="3D9098CC" w14:textId="6582BCCE" w:rsidR="00885CEE" w:rsidRPr="00885CEE" w:rsidRDefault="00885CEE" w:rsidP="00885CEE">
      <w:pPr>
        <w:pStyle w:val="a6"/>
        <w:numPr>
          <w:ilvl w:val="0"/>
          <w:numId w:val="38"/>
        </w:numPr>
        <w:rPr>
          <w:i w:val="0"/>
          <w:iCs/>
          <w:color w:val="auto"/>
          <w:sz w:val="24"/>
          <w:szCs w:val="24"/>
        </w:rPr>
      </w:pPr>
      <w:r w:rsidRPr="00885CEE">
        <w:rPr>
          <w:i w:val="0"/>
          <w:iCs/>
          <w:color w:val="auto"/>
          <w:sz w:val="24"/>
          <w:szCs w:val="24"/>
        </w:rPr>
        <w:t xml:space="preserve">Разделы </w:t>
      </w:r>
      <w:r>
        <w:rPr>
          <w:i w:val="0"/>
          <w:iCs/>
          <w:color w:val="auto"/>
          <w:sz w:val="24"/>
          <w:szCs w:val="24"/>
        </w:rPr>
        <w:t>футера</w:t>
      </w:r>
      <w:r w:rsidRPr="00885CEE">
        <w:rPr>
          <w:i w:val="0"/>
          <w:iCs/>
          <w:color w:val="auto"/>
          <w:sz w:val="24"/>
          <w:szCs w:val="24"/>
        </w:rPr>
        <w:t xml:space="preserve"> сайта - приоритет высокий;</w:t>
      </w:r>
    </w:p>
    <w:p w14:paraId="610188D2" w14:textId="77777777" w:rsidR="003B6886" w:rsidRPr="00CE7652" w:rsidRDefault="003B6886" w:rsidP="006D15FD">
      <w:pPr>
        <w:ind w:left="0" w:firstLine="0"/>
        <w:rPr>
          <w:i w:val="0"/>
          <w:iCs/>
          <w:color w:val="auto"/>
          <w:sz w:val="24"/>
          <w:szCs w:val="24"/>
        </w:rPr>
      </w:pPr>
    </w:p>
    <w:p w14:paraId="12EAD914" w14:textId="341A6058" w:rsidR="003B6886" w:rsidRPr="00CE7652" w:rsidRDefault="00AC1330" w:rsidP="003B6886">
      <w:pPr>
        <w:numPr>
          <w:ilvl w:val="0"/>
          <w:numId w:val="37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Применяемы в</w:t>
      </w:r>
      <w:r w:rsidR="003B6886" w:rsidRPr="00CE7652">
        <w:rPr>
          <w:i w:val="0"/>
          <w:iCs/>
          <w:color w:val="auto"/>
          <w:sz w:val="24"/>
          <w:szCs w:val="24"/>
        </w:rPr>
        <w:t>иды тестирования:</w:t>
      </w:r>
    </w:p>
    <w:p w14:paraId="66C2E2A0" w14:textId="01F6D1BD" w:rsidR="003B6886" w:rsidRPr="00CE7652" w:rsidRDefault="003B6886" w:rsidP="003B6886">
      <w:pPr>
        <w:ind w:left="720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Для всего сайта: </w:t>
      </w:r>
    </w:p>
    <w:p w14:paraId="5D7D09FC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 xml:space="preserve">Функциональное тестирование </w:t>
      </w:r>
    </w:p>
    <w:p w14:paraId="71C271EA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 xml:space="preserve">Юзабилити тестирование </w:t>
      </w:r>
    </w:p>
    <w:p w14:paraId="4B990542" w14:textId="3DE4FA75" w:rsidR="003B6886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Тестирование пользовательского интерфейса</w:t>
      </w:r>
    </w:p>
    <w:p w14:paraId="486B9A81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Тестирование совместимости</w:t>
      </w:r>
    </w:p>
    <w:p w14:paraId="708F82EA" w14:textId="42959AE2" w:rsidR="003B6886" w:rsidRPr="00CE7652" w:rsidRDefault="003B6886" w:rsidP="00CE7652">
      <w:pPr>
        <w:ind w:left="0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          </w:t>
      </w:r>
      <w:r w:rsidR="00AC1330">
        <w:rPr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 xml:space="preserve">Для числовых полей, паролей и полей </w:t>
      </w:r>
      <w:proofErr w:type="spellStart"/>
      <w:r w:rsidRPr="00CE7652">
        <w:rPr>
          <w:i w:val="0"/>
          <w:iCs/>
          <w:color w:val="auto"/>
          <w:sz w:val="24"/>
          <w:szCs w:val="24"/>
        </w:rPr>
        <w:t>e-mail</w:t>
      </w:r>
      <w:proofErr w:type="spellEnd"/>
      <w:r w:rsidR="000B081B">
        <w:rPr>
          <w:i w:val="0"/>
          <w:iCs/>
          <w:color w:val="auto"/>
          <w:sz w:val="24"/>
          <w:szCs w:val="24"/>
        </w:rPr>
        <w:t>, номер телефона</w:t>
      </w:r>
      <w:r w:rsidRPr="00CE7652">
        <w:rPr>
          <w:i w:val="0"/>
          <w:iCs/>
          <w:color w:val="auto"/>
          <w:sz w:val="24"/>
          <w:szCs w:val="24"/>
        </w:rPr>
        <w:t xml:space="preserve"> проведено:</w:t>
      </w:r>
    </w:p>
    <w:p w14:paraId="6B3D3BE3" w14:textId="3E110C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 xml:space="preserve">Позитивное тестирование (введение </w:t>
      </w:r>
      <w:r w:rsidR="00AC1330">
        <w:rPr>
          <w:i w:val="0"/>
          <w:iCs/>
          <w:color w:val="auto"/>
          <w:sz w:val="24"/>
          <w:szCs w:val="24"/>
        </w:rPr>
        <w:t>валидных</w:t>
      </w:r>
      <w:r w:rsidRPr="00CE7652">
        <w:rPr>
          <w:i w:val="0"/>
          <w:iCs/>
          <w:color w:val="auto"/>
          <w:sz w:val="24"/>
          <w:szCs w:val="24"/>
        </w:rPr>
        <w:t xml:space="preserve"> данных)</w:t>
      </w:r>
    </w:p>
    <w:p w14:paraId="1AE8834C" w14:textId="261FE278" w:rsidR="003B6886" w:rsidRPr="00CE7652" w:rsidRDefault="003B6886" w:rsidP="00AC1330">
      <w:pPr>
        <w:ind w:firstLine="0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В силу отсутствия технической документации и ресурсов, тестирование проводи</w:t>
      </w:r>
      <w:r w:rsidR="00AC1330">
        <w:rPr>
          <w:i w:val="0"/>
          <w:iCs/>
          <w:color w:val="auto"/>
          <w:sz w:val="24"/>
          <w:szCs w:val="24"/>
        </w:rPr>
        <w:t xml:space="preserve">лось </w:t>
      </w:r>
      <w:r w:rsidRPr="00CE7652">
        <w:rPr>
          <w:i w:val="0"/>
          <w:iCs/>
          <w:color w:val="auto"/>
          <w:sz w:val="24"/>
          <w:szCs w:val="24"/>
        </w:rPr>
        <w:t xml:space="preserve">по методу Черного ящика (Black </w:t>
      </w:r>
      <w:proofErr w:type="spellStart"/>
      <w:r w:rsidRPr="00CE7652">
        <w:rPr>
          <w:i w:val="0"/>
          <w:iCs/>
          <w:color w:val="auto"/>
          <w:sz w:val="24"/>
          <w:szCs w:val="24"/>
        </w:rPr>
        <w:t>box</w:t>
      </w:r>
      <w:proofErr w:type="spellEnd"/>
      <w:r w:rsidRPr="00CE7652">
        <w:rPr>
          <w:i w:val="0"/>
          <w:iCs/>
          <w:color w:val="auto"/>
          <w:sz w:val="24"/>
          <w:szCs w:val="24"/>
        </w:rPr>
        <w:t>).</w:t>
      </w:r>
    </w:p>
    <w:p w14:paraId="4CF52D41" w14:textId="3A849D03" w:rsidR="003B6886" w:rsidRDefault="00AC1330" w:rsidP="003B6886">
      <w:pPr>
        <w:numPr>
          <w:ilvl w:val="0"/>
          <w:numId w:val="37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Применяемые техники тест-дизайна:</w:t>
      </w:r>
    </w:p>
    <w:p w14:paraId="65F09626" w14:textId="47EA48C7" w:rsidR="00AC1330" w:rsidRPr="00AC1330" w:rsidRDefault="00AC1330" w:rsidP="00AC1330">
      <w:pPr>
        <w:ind w:left="36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- </w:t>
      </w:r>
      <w:r w:rsidRPr="00AC1330">
        <w:rPr>
          <w:i w:val="0"/>
          <w:iCs/>
          <w:color w:val="auto"/>
          <w:sz w:val="24"/>
          <w:szCs w:val="24"/>
        </w:rPr>
        <w:t>техника перехода состояний, таблица принятия решений:</w:t>
      </w:r>
    </w:p>
    <w:p w14:paraId="59BD10D6" w14:textId="3CFE93C8" w:rsidR="00AC1330" w:rsidRPr="00AC1330" w:rsidRDefault="00AC1330" w:rsidP="00AC1330">
      <w:pPr>
        <w:pStyle w:val="a6"/>
        <w:spacing w:after="0" w:line="276" w:lineRule="auto"/>
        <w:ind w:firstLine="0"/>
        <w:jc w:val="both"/>
        <w:rPr>
          <w:i w:val="0"/>
          <w:iCs/>
          <w:color w:val="auto"/>
          <w:sz w:val="24"/>
          <w:szCs w:val="24"/>
        </w:rPr>
      </w:pPr>
      <w:r w:rsidRPr="00AC1330">
        <w:rPr>
          <w:i w:val="0"/>
          <w:iCs/>
          <w:color w:val="auto"/>
          <w:sz w:val="24"/>
          <w:szCs w:val="24"/>
        </w:rPr>
        <w:t xml:space="preserve">- тестирование по чек-листу </w:t>
      </w:r>
    </w:p>
    <w:p w14:paraId="453BC433" w14:textId="20E5227C" w:rsidR="00AC1330" w:rsidRDefault="00AC1330" w:rsidP="00AC1330">
      <w:pPr>
        <w:pStyle w:val="a6"/>
        <w:spacing w:after="0" w:line="276" w:lineRule="auto"/>
        <w:ind w:firstLine="0"/>
        <w:jc w:val="both"/>
        <w:rPr>
          <w:i w:val="0"/>
          <w:iCs/>
          <w:color w:val="auto"/>
          <w:sz w:val="24"/>
          <w:szCs w:val="24"/>
        </w:rPr>
      </w:pPr>
      <w:r w:rsidRPr="00AC1330">
        <w:rPr>
          <w:i w:val="0"/>
          <w:iCs/>
          <w:color w:val="auto"/>
          <w:sz w:val="24"/>
          <w:szCs w:val="24"/>
        </w:rPr>
        <w:t>- тестирование по тест-кейсам: TC-</w:t>
      </w:r>
      <w:r w:rsidR="00CB1AFE">
        <w:rPr>
          <w:i w:val="0"/>
          <w:iCs/>
          <w:color w:val="auto"/>
          <w:sz w:val="24"/>
          <w:szCs w:val="24"/>
        </w:rPr>
        <w:t>0803</w:t>
      </w:r>
      <w:r w:rsidRPr="00AC1330">
        <w:rPr>
          <w:i w:val="0"/>
          <w:iCs/>
          <w:color w:val="auto"/>
          <w:sz w:val="24"/>
          <w:szCs w:val="24"/>
        </w:rPr>
        <w:t>-01 – TC-</w:t>
      </w:r>
      <w:r w:rsidR="00CB1AFE">
        <w:rPr>
          <w:i w:val="0"/>
          <w:iCs/>
          <w:color w:val="auto"/>
          <w:sz w:val="24"/>
          <w:szCs w:val="24"/>
        </w:rPr>
        <w:t>0803</w:t>
      </w:r>
      <w:r w:rsidRPr="00AC1330">
        <w:rPr>
          <w:i w:val="0"/>
          <w:iCs/>
          <w:color w:val="auto"/>
          <w:sz w:val="24"/>
          <w:szCs w:val="24"/>
        </w:rPr>
        <w:t>-</w:t>
      </w:r>
      <w:r w:rsidR="00CB1AFE">
        <w:rPr>
          <w:i w:val="0"/>
          <w:iCs/>
          <w:color w:val="auto"/>
          <w:sz w:val="24"/>
          <w:szCs w:val="24"/>
        </w:rPr>
        <w:t>15</w:t>
      </w:r>
      <w:r w:rsidRPr="00AC1330">
        <w:rPr>
          <w:i w:val="0"/>
          <w:iCs/>
          <w:color w:val="auto"/>
          <w:sz w:val="24"/>
          <w:szCs w:val="24"/>
        </w:rPr>
        <w:t>.</w:t>
      </w:r>
    </w:p>
    <w:p w14:paraId="0BFF869C" w14:textId="5444597A" w:rsidR="00CC233D" w:rsidRDefault="00CC233D" w:rsidP="00CC233D">
      <w:p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техника разбиения на классы эквивалентности и техника граничных значений, перехода состояний, предположения об ошибках (</w:t>
      </w:r>
      <w:proofErr w:type="spellStart"/>
      <w:r>
        <w:rPr>
          <w:i w:val="0"/>
          <w:iCs/>
          <w:color w:val="auto"/>
          <w:sz w:val="24"/>
          <w:szCs w:val="24"/>
        </w:rPr>
        <w:t>Error</w:t>
      </w:r>
      <w:proofErr w:type="spellEnd"/>
      <w:r>
        <w:rPr>
          <w:i w:val="0"/>
          <w:iCs/>
          <w:color w:val="auto"/>
          <w:sz w:val="24"/>
          <w:szCs w:val="24"/>
        </w:rPr>
        <w:t xml:space="preserve"> </w:t>
      </w:r>
      <w:proofErr w:type="spellStart"/>
      <w:r>
        <w:rPr>
          <w:i w:val="0"/>
          <w:iCs/>
          <w:color w:val="auto"/>
          <w:sz w:val="24"/>
          <w:szCs w:val="24"/>
        </w:rPr>
        <w:t>Guessing</w:t>
      </w:r>
      <w:proofErr w:type="spellEnd"/>
      <w:r>
        <w:rPr>
          <w:i w:val="0"/>
          <w:iCs/>
          <w:color w:val="auto"/>
          <w:sz w:val="24"/>
          <w:szCs w:val="24"/>
        </w:rPr>
        <w:t>), таблица принятия решений</w:t>
      </w:r>
    </w:p>
    <w:p w14:paraId="64DBD361" w14:textId="77777777" w:rsidR="00CC233D" w:rsidRDefault="00CC233D" w:rsidP="00CC233D">
      <w:pPr>
        <w:spacing w:after="0" w:line="276" w:lineRule="auto"/>
        <w:ind w:left="72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- тестирование по тест-кейсам: </w:t>
      </w:r>
    </w:p>
    <w:p w14:paraId="60491FBB" w14:textId="1D10FEBC" w:rsidR="00CC233D" w:rsidRDefault="00CB1AFE" w:rsidP="00CC233D">
      <w:pPr>
        <w:spacing w:after="0" w:line="276" w:lineRule="auto"/>
        <w:ind w:left="720" w:firstLine="0"/>
        <w:jc w:val="both"/>
        <w:rPr>
          <w:i w:val="0"/>
          <w:iCs/>
          <w:color w:val="auto"/>
          <w:sz w:val="24"/>
          <w:szCs w:val="24"/>
        </w:rPr>
      </w:pPr>
      <w:r w:rsidRPr="00AC1330">
        <w:rPr>
          <w:i w:val="0"/>
          <w:iCs/>
          <w:color w:val="auto"/>
          <w:sz w:val="24"/>
          <w:szCs w:val="24"/>
        </w:rPr>
        <w:lastRenderedPageBreak/>
        <w:t>TC-</w:t>
      </w:r>
      <w:r>
        <w:rPr>
          <w:i w:val="0"/>
          <w:iCs/>
          <w:color w:val="auto"/>
          <w:sz w:val="24"/>
          <w:szCs w:val="24"/>
        </w:rPr>
        <w:t>0803</w:t>
      </w:r>
      <w:r w:rsidRPr="00AC1330">
        <w:rPr>
          <w:i w:val="0"/>
          <w:iCs/>
          <w:color w:val="auto"/>
          <w:sz w:val="24"/>
          <w:szCs w:val="24"/>
        </w:rPr>
        <w:t>-01 – TC-</w:t>
      </w:r>
      <w:r>
        <w:rPr>
          <w:i w:val="0"/>
          <w:iCs/>
          <w:color w:val="auto"/>
          <w:sz w:val="24"/>
          <w:szCs w:val="24"/>
        </w:rPr>
        <w:t>0803</w:t>
      </w:r>
      <w:r w:rsidRPr="00AC1330">
        <w:rPr>
          <w:i w:val="0"/>
          <w:iCs/>
          <w:color w:val="auto"/>
          <w:sz w:val="24"/>
          <w:szCs w:val="24"/>
        </w:rPr>
        <w:t>-</w:t>
      </w:r>
      <w:r>
        <w:rPr>
          <w:i w:val="0"/>
          <w:iCs/>
          <w:color w:val="auto"/>
          <w:sz w:val="24"/>
          <w:szCs w:val="24"/>
        </w:rPr>
        <w:t>15</w:t>
      </w:r>
      <w:r w:rsidR="00CC233D">
        <w:rPr>
          <w:i w:val="0"/>
          <w:iCs/>
          <w:color w:val="auto"/>
          <w:sz w:val="24"/>
          <w:szCs w:val="24"/>
        </w:rPr>
        <w:t xml:space="preserve">, </w:t>
      </w:r>
    </w:p>
    <w:p w14:paraId="073E5B87" w14:textId="77777777" w:rsidR="00CC233D" w:rsidRPr="00AC1330" w:rsidRDefault="00CC233D" w:rsidP="00AC1330">
      <w:pPr>
        <w:pStyle w:val="a6"/>
        <w:spacing w:after="0" w:line="276" w:lineRule="auto"/>
        <w:ind w:firstLine="0"/>
        <w:jc w:val="both"/>
        <w:rPr>
          <w:i w:val="0"/>
          <w:iCs/>
          <w:color w:val="auto"/>
          <w:sz w:val="24"/>
          <w:szCs w:val="24"/>
        </w:rPr>
      </w:pPr>
    </w:p>
    <w:p w14:paraId="0C8859FA" w14:textId="77777777" w:rsidR="00AC1330" w:rsidRPr="00CE7652" w:rsidRDefault="00AC1330" w:rsidP="00AC1330">
      <w:pPr>
        <w:spacing w:after="0" w:line="276" w:lineRule="auto"/>
        <w:ind w:left="720" w:firstLine="0"/>
        <w:jc w:val="both"/>
        <w:rPr>
          <w:i w:val="0"/>
          <w:iCs/>
          <w:color w:val="auto"/>
          <w:sz w:val="24"/>
          <w:szCs w:val="24"/>
        </w:rPr>
      </w:pPr>
    </w:p>
    <w:p w14:paraId="74D5FDDD" w14:textId="28F3164B" w:rsidR="003B6886" w:rsidRDefault="00AC1330" w:rsidP="003B6886">
      <w:pPr>
        <w:ind w:left="72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Результаты тестирования.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47"/>
        <w:gridCol w:w="1712"/>
        <w:gridCol w:w="1849"/>
        <w:gridCol w:w="1849"/>
      </w:tblGrid>
      <w:tr w:rsidR="001F3BAD" w14:paraId="4206E946" w14:textId="0D6D67AC" w:rsidTr="00AB0B20">
        <w:tc>
          <w:tcPr>
            <w:tcW w:w="2147" w:type="dxa"/>
          </w:tcPr>
          <w:p w14:paraId="322574E8" w14:textId="7AE88CD1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Объект тестирования/ функциональность</w:t>
            </w:r>
          </w:p>
        </w:tc>
        <w:tc>
          <w:tcPr>
            <w:tcW w:w="1712" w:type="dxa"/>
          </w:tcPr>
          <w:p w14:paraId="6202BBAD" w14:textId="0946F9AF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Кол-во проверок</w:t>
            </w:r>
          </w:p>
        </w:tc>
        <w:tc>
          <w:tcPr>
            <w:tcW w:w="1849" w:type="dxa"/>
          </w:tcPr>
          <w:p w14:paraId="1DE6BC0F" w14:textId="7B4B63BE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Кол-во положительных проверок</w:t>
            </w:r>
          </w:p>
        </w:tc>
        <w:tc>
          <w:tcPr>
            <w:tcW w:w="1849" w:type="dxa"/>
          </w:tcPr>
          <w:p w14:paraId="392EEF87" w14:textId="06095FA3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Доля ошибок, %</w:t>
            </w:r>
          </w:p>
        </w:tc>
      </w:tr>
      <w:tr w:rsidR="001F3BAD" w14:paraId="6E307005" w14:textId="58A7D0CE" w:rsidTr="00AB0B20">
        <w:tc>
          <w:tcPr>
            <w:tcW w:w="2147" w:type="dxa"/>
          </w:tcPr>
          <w:p w14:paraId="1E2FF5C1" w14:textId="13B1306A" w:rsidR="001F3BAD" w:rsidRDefault="001F3BAD" w:rsidP="00874065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 w:rsidRPr="00874065">
              <w:rPr>
                <w:i w:val="0"/>
                <w:iCs/>
                <w:color w:val="auto"/>
                <w:sz w:val="24"/>
                <w:szCs w:val="24"/>
              </w:rPr>
              <w:t>Разделы шапки (хедера) сайта</w:t>
            </w:r>
          </w:p>
        </w:tc>
        <w:tc>
          <w:tcPr>
            <w:tcW w:w="1712" w:type="dxa"/>
          </w:tcPr>
          <w:p w14:paraId="30F39FFE" w14:textId="4B694D63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0D4D9391" w14:textId="163E7613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3902429B" w14:textId="30A698C1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0</w:t>
            </w:r>
          </w:p>
        </w:tc>
      </w:tr>
      <w:tr w:rsidR="001F3BAD" w14:paraId="5DE60B7A" w14:textId="26C210FF" w:rsidTr="00AB0B20">
        <w:tc>
          <w:tcPr>
            <w:tcW w:w="2147" w:type="dxa"/>
          </w:tcPr>
          <w:p w14:paraId="71D549A3" w14:textId="78D16073" w:rsidR="001F3BAD" w:rsidRPr="00874065" w:rsidRDefault="001F3BAD" w:rsidP="00874065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 w:rsidRPr="00874065">
              <w:rPr>
                <w:i w:val="0"/>
                <w:iCs/>
                <w:color w:val="auto"/>
                <w:sz w:val="24"/>
                <w:szCs w:val="24"/>
              </w:rPr>
              <w:t>Осуществление перехода во все разделы сайта</w:t>
            </w:r>
          </w:p>
        </w:tc>
        <w:tc>
          <w:tcPr>
            <w:tcW w:w="1712" w:type="dxa"/>
          </w:tcPr>
          <w:p w14:paraId="1E76E54F" w14:textId="57DBE6DE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13</w:t>
            </w:r>
          </w:p>
        </w:tc>
        <w:tc>
          <w:tcPr>
            <w:tcW w:w="1849" w:type="dxa"/>
          </w:tcPr>
          <w:p w14:paraId="5247BB2D" w14:textId="4170ED17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13</w:t>
            </w:r>
          </w:p>
        </w:tc>
        <w:tc>
          <w:tcPr>
            <w:tcW w:w="1849" w:type="dxa"/>
          </w:tcPr>
          <w:p w14:paraId="7E12D48F" w14:textId="023EE1DC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0</w:t>
            </w:r>
          </w:p>
        </w:tc>
      </w:tr>
      <w:tr w:rsidR="001F3BAD" w14:paraId="2A4241DC" w14:textId="33716E8E" w:rsidTr="00AB0B20">
        <w:tc>
          <w:tcPr>
            <w:tcW w:w="2147" w:type="dxa"/>
          </w:tcPr>
          <w:p w14:paraId="63F671A6" w14:textId="136E1C48" w:rsidR="001F3BAD" w:rsidRPr="00874065" w:rsidRDefault="001F3BAD" w:rsidP="00874065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 w:rsidRPr="00874065">
              <w:rPr>
                <w:i w:val="0"/>
                <w:iCs/>
                <w:color w:val="auto"/>
                <w:sz w:val="24"/>
                <w:szCs w:val="24"/>
              </w:rPr>
              <w:t xml:space="preserve">Регистрация на сайте </w:t>
            </w:r>
          </w:p>
        </w:tc>
        <w:tc>
          <w:tcPr>
            <w:tcW w:w="1712" w:type="dxa"/>
          </w:tcPr>
          <w:p w14:paraId="0072C74C" w14:textId="24447169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4E5467DB" w14:textId="70BF8BC1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21AB1A20" w14:textId="416B5BCF" w:rsidR="001F3BAD" w:rsidRDefault="001F3BAD" w:rsidP="003B6886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0</w:t>
            </w:r>
          </w:p>
        </w:tc>
      </w:tr>
      <w:tr w:rsidR="001F3BAD" w14:paraId="3A33C114" w14:textId="3C15FD9D" w:rsidTr="00AB0B20">
        <w:tc>
          <w:tcPr>
            <w:tcW w:w="2147" w:type="dxa"/>
          </w:tcPr>
          <w:p w14:paraId="5A7C2342" w14:textId="67F4CF4D" w:rsidR="001F3BAD" w:rsidRPr="00874065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 w:rsidRPr="00874065">
              <w:rPr>
                <w:i w:val="0"/>
                <w:iCs/>
                <w:color w:val="auto"/>
                <w:sz w:val="24"/>
                <w:szCs w:val="24"/>
              </w:rPr>
              <w:t>Вход в личный кабинет. Авторизация</w:t>
            </w:r>
          </w:p>
        </w:tc>
        <w:tc>
          <w:tcPr>
            <w:tcW w:w="1712" w:type="dxa"/>
          </w:tcPr>
          <w:p w14:paraId="67618466" w14:textId="7F61574E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14:paraId="23212CB3" w14:textId="545F56A0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14:paraId="32AF4E85" w14:textId="498732D2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0</w:t>
            </w:r>
          </w:p>
        </w:tc>
      </w:tr>
      <w:tr w:rsidR="001F3BAD" w14:paraId="3E246154" w14:textId="0A642008" w:rsidTr="00AB0B20">
        <w:tc>
          <w:tcPr>
            <w:tcW w:w="2147" w:type="dxa"/>
          </w:tcPr>
          <w:p w14:paraId="659B390A" w14:textId="1CC3736B" w:rsidR="001F3BAD" w:rsidRPr="00874065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 w:rsidRPr="00874065">
              <w:rPr>
                <w:i w:val="0"/>
                <w:iCs/>
                <w:color w:val="auto"/>
                <w:sz w:val="24"/>
                <w:szCs w:val="24"/>
              </w:rPr>
              <w:t xml:space="preserve">Доступ к разделу с правовой информацией </w:t>
            </w:r>
          </w:p>
        </w:tc>
        <w:tc>
          <w:tcPr>
            <w:tcW w:w="1712" w:type="dxa"/>
          </w:tcPr>
          <w:p w14:paraId="0EE811EC" w14:textId="1DB6DFCA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780443AD" w14:textId="0BB3FD5C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3E2D92F8" w14:textId="62B57EAD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0</w:t>
            </w:r>
          </w:p>
        </w:tc>
      </w:tr>
      <w:tr w:rsidR="001F3BAD" w14:paraId="2BC52868" w14:textId="756C198B" w:rsidTr="00AB0B20">
        <w:tc>
          <w:tcPr>
            <w:tcW w:w="2147" w:type="dxa"/>
          </w:tcPr>
          <w:p w14:paraId="2CAFC0BF" w14:textId="3435F7B1" w:rsidR="001F3BAD" w:rsidRPr="00874065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 w:rsidRPr="00874065">
              <w:rPr>
                <w:i w:val="0"/>
                <w:iCs/>
                <w:color w:val="auto"/>
                <w:sz w:val="24"/>
                <w:szCs w:val="24"/>
              </w:rPr>
              <w:t xml:space="preserve">Масштабирование страницы по горизонтали </w:t>
            </w:r>
          </w:p>
        </w:tc>
        <w:tc>
          <w:tcPr>
            <w:tcW w:w="1712" w:type="dxa"/>
          </w:tcPr>
          <w:p w14:paraId="6D823819" w14:textId="130B7603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37AF19AF" w14:textId="39BAFE6C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4F1CE773" w14:textId="67C98B43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0</w:t>
            </w:r>
          </w:p>
        </w:tc>
      </w:tr>
      <w:tr w:rsidR="001F3BAD" w14:paraId="4AA9336F" w14:textId="22E80DA8" w:rsidTr="00AB0B20">
        <w:tc>
          <w:tcPr>
            <w:tcW w:w="2147" w:type="dxa"/>
          </w:tcPr>
          <w:p w14:paraId="7CB6541C" w14:textId="0F9B1460" w:rsidR="001F3BAD" w:rsidRPr="00874065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 w:rsidRPr="00874065">
              <w:rPr>
                <w:i w:val="0"/>
                <w:iCs/>
                <w:color w:val="auto"/>
                <w:sz w:val="24"/>
                <w:szCs w:val="24"/>
              </w:rPr>
              <w:t>Разделы футера сайта</w:t>
            </w:r>
          </w:p>
        </w:tc>
        <w:tc>
          <w:tcPr>
            <w:tcW w:w="1712" w:type="dxa"/>
          </w:tcPr>
          <w:p w14:paraId="79C5AFED" w14:textId="55BF4AF4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2FFB1DBF" w14:textId="26AB44B0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3B60A891" w14:textId="39F07011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0</w:t>
            </w:r>
          </w:p>
        </w:tc>
      </w:tr>
      <w:tr w:rsidR="001F3BAD" w14:paraId="2E8973E9" w14:textId="77777777" w:rsidTr="00AB0B20">
        <w:tc>
          <w:tcPr>
            <w:tcW w:w="2147" w:type="dxa"/>
          </w:tcPr>
          <w:p w14:paraId="45B68280" w14:textId="131DCC68" w:rsidR="001F3BAD" w:rsidRPr="00874065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ИТОГО</w:t>
            </w:r>
          </w:p>
        </w:tc>
        <w:tc>
          <w:tcPr>
            <w:tcW w:w="1712" w:type="dxa"/>
          </w:tcPr>
          <w:p w14:paraId="05B9324F" w14:textId="284EF51B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23</w:t>
            </w:r>
          </w:p>
        </w:tc>
        <w:tc>
          <w:tcPr>
            <w:tcW w:w="1849" w:type="dxa"/>
          </w:tcPr>
          <w:p w14:paraId="2CCBB0F4" w14:textId="2C90F237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23</w:t>
            </w:r>
          </w:p>
        </w:tc>
        <w:tc>
          <w:tcPr>
            <w:tcW w:w="1849" w:type="dxa"/>
          </w:tcPr>
          <w:p w14:paraId="1D505995" w14:textId="7937736A" w:rsidR="001F3BAD" w:rsidRDefault="001F3BAD" w:rsidP="001F3BAD">
            <w:pPr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0</w:t>
            </w:r>
          </w:p>
        </w:tc>
      </w:tr>
    </w:tbl>
    <w:p w14:paraId="5B6B5FA6" w14:textId="4D6F5DAD" w:rsidR="001F3BAD" w:rsidRDefault="001F3BAD" w:rsidP="003B6886">
      <w:pPr>
        <w:ind w:left="720"/>
        <w:jc w:val="both"/>
        <w:rPr>
          <w:i w:val="0"/>
          <w:iCs/>
          <w:color w:val="auto"/>
          <w:sz w:val="24"/>
          <w:szCs w:val="24"/>
        </w:rPr>
      </w:pPr>
    </w:p>
    <w:p w14:paraId="4469814D" w14:textId="52A337AC" w:rsidR="001F3BAD" w:rsidRPr="001F3BAD" w:rsidRDefault="001F3BAD" w:rsidP="001F3BAD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1F3BAD">
        <w:rPr>
          <w:i w:val="0"/>
          <w:iCs/>
          <w:color w:val="auto"/>
          <w:sz w:val="24"/>
          <w:szCs w:val="24"/>
        </w:rPr>
        <w:t>Статистика по ошибкам:</w:t>
      </w:r>
    </w:p>
    <w:p w14:paraId="5A9B9E65" w14:textId="1399FDCC" w:rsidR="001F3BAD" w:rsidRDefault="001F3BAD" w:rsidP="003B6886">
      <w:pPr>
        <w:ind w:left="72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Отсутствуют.</w:t>
      </w:r>
    </w:p>
    <w:p w14:paraId="2552B14E" w14:textId="7068C9AF" w:rsidR="001F3BAD" w:rsidRDefault="001F3BAD" w:rsidP="003B6886">
      <w:pPr>
        <w:ind w:left="720"/>
        <w:jc w:val="both"/>
        <w:rPr>
          <w:i w:val="0"/>
          <w:iCs/>
          <w:color w:val="auto"/>
          <w:sz w:val="24"/>
          <w:szCs w:val="24"/>
        </w:rPr>
      </w:pPr>
    </w:p>
    <w:p w14:paraId="7F0E424B" w14:textId="79F41528" w:rsidR="001F3BAD" w:rsidRDefault="001F3BAD" w:rsidP="001F3BAD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1F3BAD">
        <w:rPr>
          <w:i w:val="0"/>
          <w:iCs/>
          <w:color w:val="auto"/>
          <w:sz w:val="24"/>
          <w:szCs w:val="24"/>
        </w:rPr>
        <w:t xml:space="preserve">Список </w:t>
      </w:r>
      <w:r w:rsidR="002C0813">
        <w:rPr>
          <w:i w:val="0"/>
          <w:iCs/>
          <w:color w:val="auto"/>
          <w:sz w:val="24"/>
          <w:szCs w:val="24"/>
        </w:rPr>
        <w:t xml:space="preserve">новых </w:t>
      </w:r>
      <w:r w:rsidRPr="001F3BAD">
        <w:rPr>
          <w:i w:val="0"/>
          <w:iCs/>
          <w:color w:val="auto"/>
          <w:sz w:val="24"/>
          <w:szCs w:val="24"/>
        </w:rPr>
        <w:t>ошибок.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354"/>
        <w:gridCol w:w="4338"/>
      </w:tblGrid>
      <w:tr w:rsidR="001F3BAD" w14:paraId="61162D77" w14:textId="77777777" w:rsidTr="002C0813">
        <w:tc>
          <w:tcPr>
            <w:tcW w:w="4354" w:type="dxa"/>
          </w:tcPr>
          <w:p w14:paraId="50644A07" w14:textId="1278BC3B" w:rsidR="001F3BAD" w:rsidRDefault="002C0813" w:rsidP="001F3BAD">
            <w:pPr>
              <w:spacing w:after="0" w:line="276" w:lineRule="auto"/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Название ошибки</w:t>
            </w:r>
          </w:p>
        </w:tc>
        <w:tc>
          <w:tcPr>
            <w:tcW w:w="4338" w:type="dxa"/>
          </w:tcPr>
          <w:p w14:paraId="3278D87E" w14:textId="5B4C9E2C" w:rsidR="001F3BAD" w:rsidRDefault="002C0813" w:rsidP="001F3BAD">
            <w:pPr>
              <w:spacing w:after="0" w:line="276" w:lineRule="auto"/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№ баг-репорта</w:t>
            </w:r>
          </w:p>
        </w:tc>
      </w:tr>
      <w:tr w:rsidR="002C0813" w14:paraId="09DF0BAB" w14:textId="77777777" w:rsidTr="002C0813">
        <w:tc>
          <w:tcPr>
            <w:tcW w:w="4354" w:type="dxa"/>
          </w:tcPr>
          <w:p w14:paraId="453F8309" w14:textId="54AF082C" w:rsidR="002C0813" w:rsidRDefault="002C0813" w:rsidP="002C0813">
            <w:pPr>
              <w:ind w:left="14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Отсутствуют</w:t>
            </w:r>
          </w:p>
        </w:tc>
        <w:tc>
          <w:tcPr>
            <w:tcW w:w="4338" w:type="dxa"/>
          </w:tcPr>
          <w:p w14:paraId="3092C6BD" w14:textId="77777777" w:rsidR="002C0813" w:rsidRDefault="002C0813" w:rsidP="001F3BAD">
            <w:pPr>
              <w:spacing w:after="0" w:line="276" w:lineRule="auto"/>
              <w:ind w:left="0" w:firstLine="0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</w:p>
        </w:tc>
      </w:tr>
    </w:tbl>
    <w:p w14:paraId="46D9033F" w14:textId="77777777" w:rsidR="001F3BAD" w:rsidRPr="001F3BAD" w:rsidRDefault="001F3BAD" w:rsidP="001F3BAD">
      <w:pPr>
        <w:spacing w:after="0" w:line="276" w:lineRule="auto"/>
        <w:ind w:left="720" w:firstLine="0"/>
        <w:jc w:val="both"/>
        <w:rPr>
          <w:i w:val="0"/>
          <w:iCs/>
          <w:color w:val="auto"/>
          <w:sz w:val="24"/>
          <w:szCs w:val="24"/>
        </w:rPr>
      </w:pPr>
    </w:p>
    <w:p w14:paraId="08359E9A" w14:textId="77777777" w:rsidR="001F3BAD" w:rsidRPr="00CE7652" w:rsidRDefault="001F3BAD" w:rsidP="003B6886">
      <w:pPr>
        <w:ind w:left="720"/>
        <w:jc w:val="both"/>
        <w:rPr>
          <w:i w:val="0"/>
          <w:iCs/>
          <w:color w:val="auto"/>
          <w:sz w:val="24"/>
          <w:szCs w:val="24"/>
        </w:rPr>
      </w:pPr>
    </w:p>
    <w:p w14:paraId="16829EC3" w14:textId="3AE612BE" w:rsidR="003B6886" w:rsidRDefault="001F3BAD" w:rsidP="001F3BAD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Сроки проведения тестирования</w:t>
      </w:r>
      <w:r w:rsidR="003B6886" w:rsidRPr="00CE7652">
        <w:rPr>
          <w:i w:val="0"/>
          <w:iCs/>
          <w:color w:val="auto"/>
          <w:sz w:val="24"/>
          <w:szCs w:val="24"/>
        </w:rPr>
        <w:t xml:space="preserve">: </w:t>
      </w:r>
    </w:p>
    <w:p w14:paraId="5C5479AD" w14:textId="0F9135E3" w:rsidR="001F3BAD" w:rsidRPr="001F3BAD" w:rsidRDefault="001F3BAD" w:rsidP="001F3BAD">
      <w:pPr>
        <w:pStyle w:val="a6"/>
        <w:ind w:firstLine="0"/>
        <w:jc w:val="both"/>
        <w:rPr>
          <w:i w:val="0"/>
          <w:iCs/>
          <w:color w:val="auto"/>
          <w:sz w:val="24"/>
          <w:szCs w:val="24"/>
        </w:rPr>
      </w:pPr>
      <w:r w:rsidRPr="001F3BAD">
        <w:rPr>
          <w:i w:val="0"/>
          <w:iCs/>
          <w:color w:val="auto"/>
          <w:sz w:val="24"/>
          <w:szCs w:val="24"/>
        </w:rPr>
        <w:t xml:space="preserve">Дата начала тестирования: </w:t>
      </w:r>
      <w:r w:rsidR="00CB1AFE">
        <w:rPr>
          <w:i w:val="0"/>
          <w:iCs/>
          <w:color w:val="auto"/>
          <w:sz w:val="24"/>
          <w:szCs w:val="24"/>
        </w:rPr>
        <w:t>08</w:t>
      </w:r>
      <w:r w:rsidRPr="001F3BAD">
        <w:rPr>
          <w:i w:val="0"/>
          <w:iCs/>
          <w:color w:val="auto"/>
          <w:sz w:val="24"/>
          <w:szCs w:val="24"/>
        </w:rPr>
        <w:t>.0</w:t>
      </w:r>
      <w:r w:rsidR="00CB1AFE">
        <w:rPr>
          <w:i w:val="0"/>
          <w:iCs/>
          <w:color w:val="auto"/>
          <w:sz w:val="24"/>
          <w:szCs w:val="24"/>
        </w:rPr>
        <w:t>3</w:t>
      </w:r>
      <w:r w:rsidRPr="001F3BAD">
        <w:rPr>
          <w:i w:val="0"/>
          <w:iCs/>
          <w:color w:val="auto"/>
          <w:sz w:val="24"/>
          <w:szCs w:val="24"/>
        </w:rPr>
        <w:t>.23, 10:00</w:t>
      </w:r>
    </w:p>
    <w:p w14:paraId="2FCCB6A6" w14:textId="63417CA1" w:rsidR="001F3BAD" w:rsidRPr="001F3BAD" w:rsidRDefault="001F3BAD" w:rsidP="001F3BAD">
      <w:pPr>
        <w:pStyle w:val="a6"/>
        <w:ind w:firstLine="0"/>
        <w:jc w:val="both"/>
        <w:rPr>
          <w:i w:val="0"/>
          <w:iCs/>
          <w:color w:val="auto"/>
          <w:sz w:val="24"/>
          <w:szCs w:val="24"/>
        </w:rPr>
      </w:pPr>
      <w:r w:rsidRPr="001F3BAD">
        <w:rPr>
          <w:i w:val="0"/>
          <w:iCs/>
          <w:color w:val="auto"/>
          <w:sz w:val="24"/>
          <w:szCs w:val="24"/>
        </w:rPr>
        <w:lastRenderedPageBreak/>
        <w:t xml:space="preserve">Дата окончания тестирования: </w:t>
      </w:r>
      <w:r w:rsidR="00CB1AFE">
        <w:rPr>
          <w:i w:val="0"/>
          <w:iCs/>
          <w:color w:val="auto"/>
          <w:sz w:val="24"/>
          <w:szCs w:val="24"/>
        </w:rPr>
        <w:t>09</w:t>
      </w:r>
      <w:r w:rsidRPr="001F3BAD">
        <w:rPr>
          <w:i w:val="0"/>
          <w:iCs/>
          <w:color w:val="auto"/>
          <w:sz w:val="24"/>
          <w:szCs w:val="24"/>
        </w:rPr>
        <w:t>.0</w:t>
      </w:r>
      <w:r w:rsidR="00CB1AFE">
        <w:rPr>
          <w:i w:val="0"/>
          <w:iCs/>
          <w:color w:val="auto"/>
          <w:sz w:val="24"/>
          <w:szCs w:val="24"/>
        </w:rPr>
        <w:t>3</w:t>
      </w:r>
      <w:r w:rsidRPr="001F3BAD">
        <w:rPr>
          <w:i w:val="0"/>
          <w:iCs/>
          <w:color w:val="auto"/>
          <w:sz w:val="24"/>
          <w:szCs w:val="24"/>
        </w:rPr>
        <w:t>.23, 18:00</w:t>
      </w:r>
    </w:p>
    <w:p w14:paraId="438A5B1F" w14:textId="77777777" w:rsidR="00E22935" w:rsidRPr="00CE7652" w:rsidRDefault="00E22935" w:rsidP="003B6886">
      <w:pPr>
        <w:jc w:val="both"/>
        <w:rPr>
          <w:i w:val="0"/>
          <w:iCs/>
          <w:color w:val="auto"/>
          <w:sz w:val="24"/>
          <w:szCs w:val="24"/>
        </w:rPr>
      </w:pPr>
    </w:p>
    <w:p w14:paraId="61556C3D" w14:textId="77777777" w:rsidR="001F3BAD" w:rsidRDefault="003B6886" w:rsidP="002C0813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Тестовая документация: </w:t>
      </w:r>
    </w:p>
    <w:p w14:paraId="207B56DB" w14:textId="625728CB" w:rsidR="001F3BAD" w:rsidRPr="00AC1330" w:rsidRDefault="001F3BAD" w:rsidP="001F3BAD">
      <w:pPr>
        <w:pStyle w:val="a6"/>
        <w:spacing w:after="0" w:line="276" w:lineRule="auto"/>
        <w:ind w:firstLine="0"/>
        <w:jc w:val="both"/>
        <w:rPr>
          <w:i w:val="0"/>
          <w:iCs/>
          <w:color w:val="auto"/>
          <w:sz w:val="24"/>
          <w:szCs w:val="24"/>
        </w:rPr>
      </w:pPr>
      <w:r w:rsidRPr="00AC1330">
        <w:rPr>
          <w:i w:val="0"/>
          <w:iCs/>
          <w:color w:val="auto"/>
          <w:sz w:val="24"/>
          <w:szCs w:val="24"/>
        </w:rPr>
        <w:t xml:space="preserve">чек-лист </w:t>
      </w:r>
    </w:p>
    <w:p w14:paraId="04F918C0" w14:textId="2A6F4304" w:rsidR="003B6886" w:rsidRDefault="001F3BAD" w:rsidP="002C0813">
      <w:pPr>
        <w:pStyle w:val="a6"/>
        <w:spacing w:after="0" w:line="276" w:lineRule="auto"/>
        <w:ind w:firstLine="0"/>
        <w:jc w:val="both"/>
        <w:rPr>
          <w:i w:val="0"/>
          <w:iCs/>
          <w:color w:val="auto"/>
          <w:sz w:val="24"/>
          <w:szCs w:val="24"/>
        </w:rPr>
      </w:pPr>
      <w:r w:rsidRPr="00AC1330">
        <w:rPr>
          <w:i w:val="0"/>
          <w:iCs/>
          <w:color w:val="auto"/>
          <w:sz w:val="24"/>
          <w:szCs w:val="24"/>
        </w:rPr>
        <w:t>тест-кейс</w:t>
      </w:r>
      <w:r>
        <w:rPr>
          <w:i w:val="0"/>
          <w:iCs/>
          <w:color w:val="auto"/>
          <w:sz w:val="24"/>
          <w:szCs w:val="24"/>
        </w:rPr>
        <w:t>ы</w:t>
      </w:r>
      <w:r w:rsidRPr="00AC1330">
        <w:rPr>
          <w:i w:val="0"/>
          <w:iCs/>
          <w:color w:val="auto"/>
          <w:sz w:val="24"/>
          <w:szCs w:val="24"/>
        </w:rPr>
        <w:t xml:space="preserve">: </w:t>
      </w:r>
      <w:r w:rsidR="00CB1AFE" w:rsidRPr="00AC1330">
        <w:rPr>
          <w:i w:val="0"/>
          <w:iCs/>
          <w:color w:val="auto"/>
          <w:sz w:val="24"/>
          <w:szCs w:val="24"/>
        </w:rPr>
        <w:t>TC-</w:t>
      </w:r>
      <w:r w:rsidR="00CB1AFE">
        <w:rPr>
          <w:i w:val="0"/>
          <w:iCs/>
          <w:color w:val="auto"/>
          <w:sz w:val="24"/>
          <w:szCs w:val="24"/>
        </w:rPr>
        <w:t>0803</w:t>
      </w:r>
      <w:r w:rsidR="00CB1AFE" w:rsidRPr="00AC1330">
        <w:rPr>
          <w:i w:val="0"/>
          <w:iCs/>
          <w:color w:val="auto"/>
          <w:sz w:val="24"/>
          <w:szCs w:val="24"/>
        </w:rPr>
        <w:t>-01 – TC-</w:t>
      </w:r>
      <w:r w:rsidR="00CB1AFE">
        <w:rPr>
          <w:i w:val="0"/>
          <w:iCs/>
          <w:color w:val="auto"/>
          <w:sz w:val="24"/>
          <w:szCs w:val="24"/>
        </w:rPr>
        <w:t>0803</w:t>
      </w:r>
      <w:r w:rsidR="00CB1AFE" w:rsidRPr="00AC1330">
        <w:rPr>
          <w:i w:val="0"/>
          <w:iCs/>
          <w:color w:val="auto"/>
          <w:sz w:val="24"/>
          <w:szCs w:val="24"/>
        </w:rPr>
        <w:t>-</w:t>
      </w:r>
      <w:r w:rsidR="00CB1AFE">
        <w:rPr>
          <w:i w:val="0"/>
          <w:iCs/>
          <w:color w:val="auto"/>
          <w:sz w:val="24"/>
          <w:szCs w:val="24"/>
        </w:rPr>
        <w:t>15</w:t>
      </w:r>
      <w:r w:rsidRPr="00AC1330">
        <w:rPr>
          <w:i w:val="0"/>
          <w:iCs/>
          <w:color w:val="auto"/>
          <w:sz w:val="24"/>
          <w:szCs w:val="24"/>
        </w:rPr>
        <w:t>.</w:t>
      </w:r>
    </w:p>
    <w:p w14:paraId="5D1AAFDE" w14:textId="77777777" w:rsidR="002C0813" w:rsidRPr="00CE7652" w:rsidRDefault="002C0813" w:rsidP="002C0813">
      <w:pPr>
        <w:pStyle w:val="a6"/>
        <w:spacing w:after="0" w:line="276" w:lineRule="auto"/>
        <w:ind w:firstLine="0"/>
        <w:jc w:val="both"/>
        <w:rPr>
          <w:i w:val="0"/>
          <w:iCs/>
          <w:color w:val="auto"/>
          <w:sz w:val="24"/>
          <w:szCs w:val="24"/>
        </w:rPr>
      </w:pPr>
    </w:p>
    <w:p w14:paraId="28153A81" w14:textId="1CB85C2E" w:rsidR="003B6886" w:rsidRDefault="003B6886" w:rsidP="003B6886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Тестовое окружение: </w:t>
      </w:r>
    </w:p>
    <w:p w14:paraId="67B52275" w14:textId="096AB9BD" w:rsidR="00B94AC5" w:rsidRPr="00B94AC5" w:rsidRDefault="00B94AC5" w:rsidP="00B94AC5">
      <w:pPr>
        <w:spacing w:after="0" w:line="276" w:lineRule="auto"/>
        <w:ind w:left="720" w:firstLine="0"/>
        <w:jc w:val="both"/>
        <w:rPr>
          <w:i w:val="0"/>
          <w:iCs/>
          <w:color w:val="auto"/>
          <w:sz w:val="24"/>
          <w:szCs w:val="24"/>
        </w:rPr>
      </w:pPr>
    </w:p>
    <w:tbl>
      <w:tblPr>
        <w:tblStyle w:val="Style10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8140"/>
      </w:tblGrid>
      <w:tr w:rsidR="00CE7652" w:rsidRPr="00CE7652" w14:paraId="6C376F99" w14:textId="77777777" w:rsidTr="001C4B8D">
        <w:trPr>
          <w:trHeight w:val="1003"/>
        </w:trPr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A5E9" w14:textId="77777777" w:rsidR="003B6886" w:rsidRPr="00CE7652" w:rsidRDefault="003B6886" w:rsidP="001C4B8D">
            <w:pPr>
              <w:widowControl w:val="0"/>
              <w:spacing w:line="240" w:lineRule="auto"/>
              <w:ind w:left="25" w:firstLine="14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 w:rsidRPr="00CE7652">
              <w:rPr>
                <w:i w:val="0"/>
                <w:iCs/>
                <w:color w:val="auto"/>
                <w:sz w:val="24"/>
                <w:szCs w:val="24"/>
              </w:rPr>
              <w:t>Браузеры:</w:t>
            </w:r>
          </w:p>
        </w:tc>
        <w:tc>
          <w:tcPr>
            <w:tcW w:w="8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5C88" w14:textId="38B8C927" w:rsidR="001C4B8D" w:rsidRPr="00CB1AFE" w:rsidRDefault="001C4B8D" w:rsidP="00CB1AFE">
            <w:pPr>
              <w:widowControl w:val="0"/>
              <w:spacing w:line="240" w:lineRule="auto"/>
              <w:ind w:left="0" w:firstLine="0"/>
              <w:rPr>
                <w:i w:val="0"/>
                <w:iCs/>
                <w:color w:val="auto"/>
                <w:sz w:val="24"/>
                <w:szCs w:val="24"/>
                <w:highlight w:val="white"/>
              </w:rPr>
            </w:pPr>
          </w:p>
          <w:p w14:paraId="669098D1" w14:textId="77777777" w:rsidR="001C4B8D" w:rsidRPr="001C4B8D" w:rsidRDefault="001C4B8D" w:rsidP="001C4B8D">
            <w:pPr>
              <w:pStyle w:val="a6"/>
              <w:widowControl w:val="0"/>
              <w:numPr>
                <w:ilvl w:val="3"/>
                <w:numId w:val="40"/>
              </w:numPr>
              <w:spacing w:line="240" w:lineRule="auto"/>
              <w:ind w:left="521"/>
              <w:rPr>
                <w:i w:val="0"/>
                <w:iCs/>
                <w:color w:val="auto"/>
                <w:sz w:val="24"/>
                <w:szCs w:val="24"/>
                <w:highlight w:val="white"/>
              </w:rPr>
            </w:pPr>
            <w:r w:rsidRPr="001C4B8D">
              <w:rPr>
                <w:i w:val="0"/>
                <w:iCs/>
                <w:color w:val="auto"/>
                <w:sz w:val="24"/>
                <w:szCs w:val="24"/>
              </w:rPr>
              <w:t>Google Chrome версия: 108.0.5359.125 (64-разрядный)</w:t>
            </w:r>
          </w:p>
          <w:p w14:paraId="3DF49CFD" w14:textId="3C8CE962" w:rsidR="003B6886" w:rsidRPr="001C4B8D" w:rsidRDefault="001C4B8D" w:rsidP="001C4B8D">
            <w:pPr>
              <w:pStyle w:val="a6"/>
              <w:widowControl w:val="0"/>
              <w:numPr>
                <w:ilvl w:val="3"/>
                <w:numId w:val="40"/>
              </w:numPr>
              <w:spacing w:line="240" w:lineRule="auto"/>
              <w:ind w:left="521"/>
              <w:rPr>
                <w:i w:val="0"/>
                <w:iCs/>
                <w:color w:val="auto"/>
                <w:sz w:val="24"/>
                <w:szCs w:val="24"/>
                <w:highlight w:val="white"/>
              </w:rPr>
            </w:pPr>
            <w:r w:rsidRPr="001C4B8D">
              <w:rPr>
                <w:i w:val="0"/>
                <w:iCs/>
                <w:color w:val="auto"/>
                <w:sz w:val="24"/>
                <w:szCs w:val="24"/>
              </w:rPr>
              <w:t>Microsoft Edge версия 108.0.1462.76 (64-разрядный)</w:t>
            </w:r>
          </w:p>
        </w:tc>
      </w:tr>
      <w:tr w:rsidR="00CE7652" w:rsidRPr="00CE7652" w14:paraId="124B1BDD" w14:textId="77777777" w:rsidTr="00A318D6">
        <w:trPr>
          <w:trHeight w:val="471"/>
        </w:trPr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C12AAF" w14:textId="22257171" w:rsidR="003B6886" w:rsidRPr="00CE7652" w:rsidRDefault="003B6886" w:rsidP="001C4B8D">
            <w:pPr>
              <w:widowControl w:val="0"/>
              <w:spacing w:line="240" w:lineRule="auto"/>
              <w:ind w:left="0" w:firstLine="0"/>
              <w:rPr>
                <w:i w:val="0"/>
                <w:iCs/>
                <w:color w:val="auto"/>
                <w:sz w:val="24"/>
                <w:szCs w:val="24"/>
              </w:rPr>
            </w:pPr>
            <w:r w:rsidRPr="00CE7652">
              <w:rPr>
                <w:i w:val="0"/>
                <w:iCs/>
                <w:color w:val="auto"/>
                <w:sz w:val="24"/>
                <w:szCs w:val="24"/>
              </w:rPr>
              <w:t>OC:</w:t>
            </w:r>
          </w:p>
        </w:tc>
        <w:tc>
          <w:tcPr>
            <w:tcW w:w="8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37C9F2" w14:textId="1782FE36" w:rsidR="00B94AC5" w:rsidRPr="00B94AC5" w:rsidRDefault="003B6886" w:rsidP="00B94AC5">
            <w:pPr>
              <w:pStyle w:val="a6"/>
              <w:widowControl w:val="0"/>
              <w:numPr>
                <w:ilvl w:val="0"/>
                <w:numId w:val="42"/>
              </w:numPr>
              <w:spacing w:line="240" w:lineRule="auto"/>
              <w:rPr>
                <w:i w:val="0"/>
                <w:iCs/>
                <w:color w:val="auto"/>
                <w:sz w:val="24"/>
                <w:szCs w:val="24"/>
              </w:rPr>
            </w:pPr>
            <w:r w:rsidRPr="00B94AC5">
              <w:rPr>
                <w:i w:val="0"/>
                <w:iCs/>
                <w:color w:val="auto"/>
                <w:sz w:val="24"/>
                <w:szCs w:val="24"/>
              </w:rPr>
              <w:t>Windows 1</w:t>
            </w:r>
            <w:r w:rsidR="00B94AC5">
              <w:rPr>
                <w:i w:val="0"/>
                <w:iCs/>
                <w:color w:val="auto"/>
                <w:sz w:val="24"/>
                <w:szCs w:val="24"/>
              </w:rPr>
              <w:t xml:space="preserve">0 </w:t>
            </w:r>
            <w:r w:rsidR="00B94AC5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Pro </w:t>
            </w:r>
            <w:r w:rsidR="00B94AC5" w:rsidRPr="001C4B8D">
              <w:rPr>
                <w:i w:val="0"/>
                <w:iCs/>
                <w:color w:val="auto"/>
                <w:sz w:val="24"/>
                <w:szCs w:val="24"/>
                <w:highlight w:val="white"/>
              </w:rPr>
              <w:t>(64-разрядн</w:t>
            </w:r>
            <w:r w:rsidR="00B94AC5">
              <w:rPr>
                <w:i w:val="0"/>
                <w:iCs/>
                <w:color w:val="auto"/>
                <w:sz w:val="24"/>
                <w:szCs w:val="24"/>
                <w:highlight w:val="white"/>
              </w:rPr>
              <w:t>ая</w:t>
            </w:r>
            <w:r w:rsidR="00B94AC5" w:rsidRPr="001C4B8D">
              <w:rPr>
                <w:i w:val="0"/>
                <w:iCs/>
                <w:color w:val="auto"/>
                <w:sz w:val="24"/>
                <w:szCs w:val="24"/>
                <w:highlight w:val="white"/>
              </w:rPr>
              <w:t>)</w:t>
            </w:r>
          </w:p>
        </w:tc>
      </w:tr>
    </w:tbl>
    <w:p w14:paraId="69C4CAE4" w14:textId="77777777" w:rsidR="00B94AC5" w:rsidRPr="00CE7652" w:rsidRDefault="00B94AC5" w:rsidP="00B94AC5">
      <w:pPr>
        <w:jc w:val="both"/>
        <w:rPr>
          <w:i w:val="0"/>
          <w:iCs/>
          <w:color w:val="auto"/>
          <w:sz w:val="24"/>
          <w:szCs w:val="24"/>
        </w:rPr>
      </w:pPr>
    </w:p>
    <w:p w14:paraId="3D2C4578" w14:textId="29229332" w:rsidR="003B6886" w:rsidRDefault="002C0813" w:rsidP="002C0813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Рекомендации</w:t>
      </w:r>
    </w:p>
    <w:p w14:paraId="2E75BCE8" w14:textId="75DCDEA7" w:rsidR="002C0813" w:rsidRPr="00CE7652" w:rsidRDefault="002C0813" w:rsidP="002C0813">
      <w:pPr>
        <w:spacing w:after="0" w:line="276" w:lineRule="auto"/>
        <w:ind w:left="72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Отсутствуют</w:t>
      </w:r>
    </w:p>
    <w:p w14:paraId="21FC7104" w14:textId="4B93736E" w:rsidR="00CE5F64" w:rsidRPr="003B6886" w:rsidRDefault="00CE5F64" w:rsidP="003B6886">
      <w:pPr>
        <w:spacing w:after="0" w:line="259" w:lineRule="auto"/>
        <w:ind w:left="10" w:right="3322" w:hanging="10"/>
        <w:jc w:val="right"/>
        <w:rPr>
          <w:i w:val="0"/>
          <w:iCs/>
          <w:sz w:val="24"/>
          <w:szCs w:val="24"/>
        </w:rPr>
      </w:pPr>
    </w:p>
    <w:sectPr w:rsidR="00CE5F64" w:rsidRPr="003B6886" w:rsidSect="00CE76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2" w:right="1378" w:bottom="1501" w:left="1440" w:header="750" w:footer="59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AF0B" w14:textId="77777777" w:rsidR="00BF32A4" w:rsidRDefault="00BF32A4">
      <w:pPr>
        <w:spacing w:after="0" w:line="240" w:lineRule="auto"/>
      </w:pPr>
      <w:r>
        <w:rPr>
          <w:lang w:val="ru"/>
        </w:rPr>
        <w:separator/>
      </w:r>
    </w:p>
  </w:endnote>
  <w:endnote w:type="continuationSeparator" w:id="0">
    <w:p w14:paraId="60747E06" w14:textId="77777777" w:rsidR="00BF32A4" w:rsidRDefault="00BF32A4">
      <w:pPr>
        <w:spacing w:after="0" w:line="240" w:lineRule="auto"/>
      </w:pPr>
      <w:r>
        <w:rPr>
          <w:lang w:val="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234C" w14:textId="77777777" w:rsidR="00CE5F64" w:rsidRDefault="00FA0E41">
    <w:pPr>
      <w:tabs>
        <w:tab w:val="center" w:pos="4636"/>
        <w:tab w:val="center" w:pos="8954"/>
      </w:tabs>
      <w:spacing w:after="0" w:line="259" w:lineRule="auto"/>
      <w:ind w:left="0" w:firstLine="0"/>
    </w:pPr>
    <w:r>
      <w:rPr>
        <w:i w:val="0"/>
        <w:color w:val="000000"/>
        <w:lang w:val="ru"/>
      </w:rPr>
      <w:t xml:space="preserve">Конфиденциальный </w:t>
    </w:r>
    <w:r>
      <w:rPr>
        <w:i w:val="0"/>
        <w:color w:val="000000"/>
        <w:lang w:val="ru"/>
      </w:rPr>
      <w:tab/>
    </w:r>
    <w:r>
      <w:rPr>
        <w:i w:val="0"/>
        <w:color w:val="000000"/>
        <w:lang w:val="ru"/>
      </w:rPr>
      <w:t xml:space="preserve">&lt;Название компании&gt;, 2015 </w:t>
    </w:r>
    <w:r>
      <w:rPr>
        <w:i w:val="0"/>
        <w:color w:val="000000"/>
        <w:lang w:val="ru"/>
      </w:rPr>
      <w:tab/>
      <w:t xml:space="preserve">Страница </w:t>
    </w:r>
    <w:r>
      <w:rPr>
        <w:lang w:val="ru"/>
      </w:rPr>
      <w:fldChar w:fldCharType="begin"/>
    </w:r>
    <w:r>
      <w:rPr>
        <w:lang w:val="ru"/>
      </w:rPr>
      <w:instrText xml:space="preserve"> PAGE   \* MERGEFORMAT </w:instrText>
    </w:r>
    <w:r>
      <w:rPr>
        <w:lang w:val="ru"/>
      </w:rPr>
      <w:fldChar w:fldCharType="separate"/>
    </w:r>
    <w:r>
      <w:rPr>
        <w:i w:val="0"/>
        <w:color w:val="000000"/>
        <w:lang w:val="ru"/>
      </w:rPr>
      <w:t>10</w:t>
    </w:r>
    <w:r>
      <w:rPr>
        <w:i w:val="0"/>
        <w:color w:val="000000"/>
        <w:lang w:val="ru"/>
      </w:rPr>
      <w:fldChar w:fldCharType="end"/>
    </w:r>
    <w:r>
      <w:rPr>
        <w:i w:val="0"/>
        <w:color w:val="000000"/>
        <w:lang w:val="ru"/>
      </w:rPr>
      <w:t xml:space="preserve"> </w:t>
    </w:r>
  </w:p>
  <w:p w14:paraId="54ACF592" w14:textId="77777777" w:rsidR="00CE5F64" w:rsidRDefault="00FA0E41">
    <w:pPr>
      <w:spacing w:after="0" w:line="259" w:lineRule="auto"/>
      <w:ind w:left="0" w:firstLine="0"/>
    </w:pPr>
    <w:r>
      <w:rPr>
        <w:i w:val="0"/>
        <w:color w:val="000000"/>
        <w:lang w:val="ru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6178" w14:textId="1B55B57E" w:rsidR="003B6886" w:rsidRPr="003B6886" w:rsidRDefault="003B6886" w:rsidP="003B6886">
    <w:pPr>
      <w:tabs>
        <w:tab w:val="center" w:pos="4636"/>
        <w:tab w:val="center" w:pos="8954"/>
      </w:tabs>
      <w:spacing w:after="0" w:line="259" w:lineRule="auto"/>
      <w:ind w:left="0" w:firstLine="0"/>
      <w:jc w:val="right"/>
      <w:rPr>
        <w:i w:val="0"/>
        <w:color w:val="000000"/>
        <w:lang w:val="ru"/>
      </w:rPr>
    </w:pPr>
    <w:r>
      <w:rPr>
        <w:i w:val="0"/>
        <w:color w:val="000000"/>
        <w:lang w:val="ru"/>
      </w:rPr>
      <w:tab/>
      <w:t xml:space="preserve">Страница </w:t>
    </w:r>
    <w:r>
      <w:rPr>
        <w:i w:val="0"/>
        <w:color w:val="000000"/>
        <w:lang w:val="ru"/>
      </w:rPr>
      <w:fldChar w:fldCharType="begin"/>
    </w:r>
    <w:r w:rsidRPr="003B6886">
      <w:rPr>
        <w:i w:val="0"/>
        <w:color w:val="000000"/>
        <w:lang w:val="ru"/>
      </w:rPr>
      <w:instrText xml:space="preserve"> PAGE   \* MERGEFORMAT </w:instrText>
    </w:r>
    <w:r>
      <w:rPr>
        <w:i w:val="0"/>
        <w:color w:val="000000"/>
        <w:lang w:val="ru"/>
      </w:rPr>
      <w:fldChar w:fldCharType="separate"/>
    </w:r>
    <w:r w:rsidRPr="003B6886">
      <w:rPr>
        <w:i w:val="0"/>
        <w:color w:val="000000"/>
        <w:lang w:val="ru"/>
      </w:rPr>
      <w:t>1</w:t>
    </w:r>
    <w:r>
      <w:rPr>
        <w:i w:val="0"/>
        <w:color w:val="000000"/>
        <w:lang w:val="ru"/>
      </w:rPr>
      <w:fldChar w:fldCharType="end"/>
    </w:r>
    <w:r>
      <w:rPr>
        <w:i w:val="0"/>
        <w:color w:val="000000"/>
        <w:lang w:val="ru"/>
      </w:rPr>
      <w:t xml:space="preserve"> </w:t>
    </w:r>
  </w:p>
  <w:p w14:paraId="1A2400C1" w14:textId="77777777" w:rsidR="003B6886" w:rsidRPr="003B6886" w:rsidRDefault="003B6886" w:rsidP="003B6886">
    <w:pPr>
      <w:tabs>
        <w:tab w:val="center" w:pos="4636"/>
        <w:tab w:val="center" w:pos="8954"/>
      </w:tabs>
      <w:spacing w:after="0" w:line="259" w:lineRule="auto"/>
      <w:ind w:left="0" w:firstLine="0"/>
      <w:jc w:val="right"/>
      <w:rPr>
        <w:i w:val="0"/>
        <w:color w:val="000000"/>
        <w:lang w:val="ru"/>
      </w:rPr>
    </w:pPr>
    <w:r>
      <w:rPr>
        <w:i w:val="0"/>
        <w:color w:val="000000"/>
        <w:lang w:val="ru"/>
      </w:rPr>
      <w:t xml:space="preserve"> </w:t>
    </w:r>
  </w:p>
  <w:p w14:paraId="19069688" w14:textId="49754387" w:rsidR="00CE5F64" w:rsidRDefault="00FA0E41">
    <w:pPr>
      <w:tabs>
        <w:tab w:val="center" w:pos="4636"/>
        <w:tab w:val="center" w:pos="8954"/>
      </w:tabs>
      <w:spacing w:after="0" w:line="259" w:lineRule="auto"/>
      <w:ind w:left="0" w:firstLine="0"/>
    </w:pPr>
    <w:r>
      <w:rPr>
        <w:i w:val="0"/>
        <w:color w:val="000000"/>
        <w:lang w:val="ru"/>
      </w:rPr>
      <w:t xml:space="preserve"> </w:t>
    </w:r>
  </w:p>
  <w:p w14:paraId="2CC98CE4" w14:textId="77777777" w:rsidR="00CE5F64" w:rsidRDefault="00FA0E41">
    <w:pPr>
      <w:spacing w:after="0" w:line="259" w:lineRule="auto"/>
      <w:ind w:left="0" w:firstLine="0"/>
    </w:pPr>
    <w:r>
      <w:rPr>
        <w:i w:val="0"/>
        <w:color w:val="000000"/>
        <w:lang w:val="ru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9A93" w14:textId="70F8001F" w:rsidR="00CE5F64" w:rsidRDefault="00FA0E41" w:rsidP="003B6886">
    <w:pPr>
      <w:tabs>
        <w:tab w:val="center" w:pos="4636"/>
        <w:tab w:val="center" w:pos="8954"/>
      </w:tabs>
      <w:spacing w:after="0" w:line="259" w:lineRule="auto"/>
      <w:ind w:left="0" w:firstLine="0"/>
      <w:jc w:val="right"/>
    </w:pPr>
    <w:r>
      <w:rPr>
        <w:i w:val="0"/>
        <w:color w:val="000000"/>
        <w:lang w:val="ru"/>
      </w:rPr>
      <w:tab/>
      <w:t xml:space="preserve">Страница </w:t>
    </w:r>
    <w:r>
      <w:rPr>
        <w:lang w:val="ru"/>
      </w:rPr>
      <w:fldChar w:fldCharType="begin"/>
    </w:r>
    <w:r>
      <w:rPr>
        <w:lang w:val="ru"/>
      </w:rPr>
      <w:instrText xml:space="preserve"> PAGE   \* MERGEFORMAT </w:instrText>
    </w:r>
    <w:r>
      <w:rPr>
        <w:lang w:val="ru"/>
      </w:rPr>
      <w:fldChar w:fldCharType="separate"/>
    </w:r>
    <w:r>
      <w:rPr>
        <w:i w:val="0"/>
        <w:color w:val="000000"/>
        <w:lang w:val="ru"/>
      </w:rPr>
      <w:t>10</w:t>
    </w:r>
    <w:r>
      <w:rPr>
        <w:i w:val="0"/>
        <w:color w:val="000000"/>
        <w:lang w:val="ru"/>
      </w:rPr>
      <w:fldChar w:fldCharType="end"/>
    </w:r>
    <w:r>
      <w:rPr>
        <w:i w:val="0"/>
        <w:color w:val="000000"/>
        <w:lang w:val="ru"/>
      </w:rPr>
      <w:t xml:space="preserve"> </w:t>
    </w:r>
  </w:p>
  <w:p w14:paraId="1C5BAC95" w14:textId="77777777" w:rsidR="00CE5F64" w:rsidRDefault="00FA0E41">
    <w:pPr>
      <w:spacing w:after="0" w:line="259" w:lineRule="auto"/>
      <w:ind w:left="0" w:firstLine="0"/>
    </w:pPr>
    <w:r>
      <w:rPr>
        <w:i w:val="0"/>
        <w:color w:val="000000"/>
        <w:lang w:val="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FF47" w14:textId="77777777" w:rsidR="00BF32A4" w:rsidRDefault="00BF32A4">
      <w:pPr>
        <w:spacing w:after="0" w:line="240" w:lineRule="auto"/>
      </w:pPr>
      <w:r>
        <w:rPr>
          <w:lang w:val="ru"/>
        </w:rPr>
        <w:separator/>
      </w:r>
    </w:p>
  </w:footnote>
  <w:footnote w:type="continuationSeparator" w:id="0">
    <w:p w14:paraId="795A5101" w14:textId="77777777" w:rsidR="00BF32A4" w:rsidRDefault="00BF32A4">
      <w:pPr>
        <w:spacing w:after="0" w:line="240" w:lineRule="auto"/>
      </w:pPr>
      <w:r>
        <w:rPr>
          <w:lang w:val="ru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32" w:tblpY="727"/>
      <w:tblOverlap w:val="never"/>
      <w:tblW w:w="9561" w:type="dxa"/>
      <w:tblInd w:w="0" w:type="dxa"/>
      <w:tblCellMar>
        <w:top w:w="22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CE5F64" w14:paraId="04EDB646" w14:textId="77777777">
      <w:trPr>
        <w:trHeight w:val="295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A3F977" w14:textId="77777777" w:rsidR="00CE5F64" w:rsidRDefault="00FA0E41">
          <w:pPr>
            <w:spacing w:after="0" w:line="259" w:lineRule="auto"/>
            <w:ind w:left="0" w:firstLine="0"/>
          </w:pPr>
          <w:r>
            <w:rPr>
              <w:i w:val="0"/>
              <w:color w:val="000000"/>
              <w:lang w:val="ru"/>
            </w:rPr>
            <w:t xml:space="preserve">&lt;Название проекта&gt;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A62531" w14:textId="77777777" w:rsidR="00CE5F64" w:rsidRDefault="00FA0E41">
          <w:pPr>
            <w:spacing w:after="0" w:line="259" w:lineRule="auto"/>
            <w:ind w:left="0" w:firstLine="0"/>
          </w:pPr>
          <w:r>
            <w:rPr>
              <w:i w:val="0"/>
              <w:color w:val="000000"/>
              <w:lang w:val="ru"/>
            </w:rPr>
            <w:t xml:space="preserve">  </w:t>
          </w:r>
          <w:proofErr w:type="gramStart"/>
          <w:r>
            <w:rPr>
              <w:i w:val="0"/>
              <w:color w:val="000000"/>
              <w:lang w:val="ru"/>
            </w:rPr>
            <w:t xml:space="preserve">Версия:   </w:t>
          </w:r>
          <w:proofErr w:type="gramEnd"/>
          <w:r>
            <w:rPr>
              <w:i w:val="0"/>
              <w:color w:val="000000"/>
              <w:lang w:val="ru"/>
            </w:rPr>
            <w:t xml:space="preserve">        &lt;1.0&gt; </w:t>
          </w:r>
        </w:p>
      </w:tc>
    </w:tr>
    <w:tr w:rsidR="00CE5F64" w14:paraId="33279DEE" w14:textId="77777777">
      <w:trPr>
        <w:trHeight w:val="254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E765D5E" w14:textId="77777777" w:rsidR="00CE5F64" w:rsidRDefault="00FA0E41">
          <w:pPr>
            <w:spacing w:after="0" w:line="259" w:lineRule="auto"/>
            <w:ind w:left="0" w:firstLine="0"/>
          </w:pPr>
          <w:r>
            <w:rPr>
              <w:i w:val="0"/>
              <w:color w:val="000000"/>
              <w:lang w:val="ru"/>
            </w:rPr>
            <w:t xml:space="preserve">План тестирования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DE8B2FF" w14:textId="77777777" w:rsidR="00CE5F64" w:rsidRDefault="00FA0E41">
          <w:pPr>
            <w:spacing w:after="0" w:line="259" w:lineRule="auto"/>
            <w:ind w:left="0" w:firstLine="0"/>
          </w:pPr>
          <w:r>
            <w:rPr>
              <w:i w:val="0"/>
              <w:color w:val="000000"/>
              <w:lang w:val="ru"/>
            </w:rPr>
            <w:t xml:space="preserve">  </w:t>
          </w:r>
          <w:proofErr w:type="gramStart"/>
          <w:r>
            <w:rPr>
              <w:i w:val="0"/>
              <w:color w:val="000000"/>
              <w:lang w:val="ru"/>
            </w:rPr>
            <w:t>Дата:  &lt;</w:t>
          </w:r>
          <w:proofErr w:type="spellStart"/>
          <w:proofErr w:type="gramEnd"/>
          <w:r>
            <w:rPr>
              <w:i w:val="0"/>
              <w:color w:val="000000"/>
              <w:lang w:val="ru"/>
            </w:rPr>
            <w:t>дд</w:t>
          </w:r>
          <w:proofErr w:type="spellEnd"/>
          <w:r>
            <w:rPr>
              <w:i w:val="0"/>
              <w:color w:val="000000"/>
              <w:lang w:val="ru"/>
            </w:rPr>
            <w:t>/</w:t>
          </w:r>
          <w:proofErr w:type="spellStart"/>
          <w:r>
            <w:rPr>
              <w:i w:val="0"/>
              <w:color w:val="000000"/>
              <w:lang w:val="ru"/>
            </w:rPr>
            <w:t>Ммм</w:t>
          </w:r>
          <w:proofErr w:type="spellEnd"/>
          <w:r>
            <w:rPr>
              <w:i w:val="0"/>
              <w:color w:val="000000"/>
              <w:lang w:val="ru"/>
            </w:rPr>
            <w:t>/</w:t>
          </w:r>
          <w:proofErr w:type="spellStart"/>
          <w:r>
            <w:rPr>
              <w:i w:val="0"/>
              <w:color w:val="000000"/>
              <w:lang w:val="ru"/>
            </w:rPr>
            <w:t>Гг</w:t>
          </w:r>
          <w:proofErr w:type="spellEnd"/>
          <w:r>
            <w:rPr>
              <w:i w:val="0"/>
              <w:color w:val="000000"/>
              <w:lang w:val="ru"/>
            </w:rPr>
            <w:t xml:space="preserve">&gt; </w:t>
          </w:r>
        </w:p>
      </w:tc>
    </w:tr>
    <w:tr w:rsidR="00CE5F64" w14:paraId="38EC7052" w14:textId="77777777">
      <w:trPr>
        <w:trHeight w:val="257"/>
      </w:trPr>
      <w:tc>
        <w:tcPr>
          <w:tcW w:w="956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1E27D45" w14:textId="77777777" w:rsidR="00CE5F64" w:rsidRDefault="00FA0E41">
          <w:pPr>
            <w:spacing w:after="0" w:line="259" w:lineRule="auto"/>
            <w:ind w:left="0" w:firstLine="0"/>
          </w:pPr>
          <w:r>
            <w:rPr>
              <w:i w:val="0"/>
              <w:color w:val="000000"/>
              <w:lang w:val="ru"/>
            </w:rPr>
            <w:t xml:space="preserve">&lt;документ идентификатор&gt; </w:t>
          </w:r>
        </w:p>
      </w:tc>
    </w:tr>
  </w:tbl>
  <w:p w14:paraId="619DD2BA" w14:textId="77777777" w:rsidR="00CE5F64" w:rsidRDefault="00FA0E41">
    <w:pPr>
      <w:spacing w:after="113" w:line="259" w:lineRule="auto"/>
      <w:ind w:left="0" w:firstLine="0"/>
    </w:pPr>
    <w:r>
      <w:rPr>
        <w:i w:val="0"/>
        <w:color w:val="000000"/>
        <w:lang w:val="ru"/>
      </w:rPr>
      <w:t xml:space="preserve"> </w:t>
    </w:r>
  </w:p>
  <w:p w14:paraId="7EAA1AB5" w14:textId="77777777" w:rsidR="00CE5F64" w:rsidRDefault="00FA0E41">
    <w:pPr>
      <w:spacing w:after="0" w:line="259" w:lineRule="auto"/>
      <w:ind w:left="444" w:firstLine="0"/>
    </w:pPr>
    <w:r>
      <w:rPr>
        <w:color w:val="000000"/>
        <w:lang w:val="r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BA0A" w14:textId="71EC8FCE" w:rsidR="00CE5F64" w:rsidRDefault="00FA0E41" w:rsidP="00CB1AFE">
    <w:pPr>
      <w:spacing w:after="113" w:line="259" w:lineRule="auto"/>
      <w:ind w:left="0" w:firstLine="0"/>
    </w:pPr>
    <w:r>
      <w:rPr>
        <w:i w:val="0"/>
        <w:color w:val="000000"/>
        <w:lang w:val="r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001E0" w14:textId="3E98406E" w:rsidR="00CE5F64" w:rsidRDefault="00CE5F64">
    <w:pPr>
      <w:spacing w:after="0" w:line="259" w:lineRule="auto"/>
      <w:ind w:left="44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26749CD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1997C1B"/>
    <w:multiLevelType w:val="hybridMultilevel"/>
    <w:tmpl w:val="DE5298DE"/>
    <w:lvl w:ilvl="0" w:tplc="ECCCFDBC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968432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CE4B56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32801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2811D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941B6A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8E30A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9C44B8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DE0724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C820F7"/>
    <w:multiLevelType w:val="hybridMultilevel"/>
    <w:tmpl w:val="94CAB6BE"/>
    <w:lvl w:ilvl="0" w:tplc="13C8257A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72A8A0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045A7A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56A17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4A3156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5C3566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B27B7A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F82A4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3C66DE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780951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5FF4AAF"/>
    <w:multiLevelType w:val="hybridMultilevel"/>
    <w:tmpl w:val="C69C0252"/>
    <w:lvl w:ilvl="0" w:tplc="8500F4AE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56B42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F6095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007C4A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C02927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9473C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8CFD5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04FFD0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6E1F46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8DE503C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0B711DDF"/>
    <w:multiLevelType w:val="hybridMultilevel"/>
    <w:tmpl w:val="42BCB650"/>
    <w:lvl w:ilvl="0" w:tplc="D3A879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9AD3E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1CC7A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F8B08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56822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D8AC2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20C3E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BEE1F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67AD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D232066"/>
    <w:multiLevelType w:val="hybridMultilevel"/>
    <w:tmpl w:val="4DB80148"/>
    <w:lvl w:ilvl="0" w:tplc="6770B5B8">
      <w:start w:val="1"/>
      <w:numFmt w:val="bullet"/>
      <w:lvlText w:val="•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EAF700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26CFB7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3488C6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7EE650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9EBB26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BA099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EA7E4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CA71D0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F2126DE"/>
    <w:multiLevelType w:val="hybridMultilevel"/>
    <w:tmpl w:val="81481FC8"/>
    <w:lvl w:ilvl="0" w:tplc="B608F84C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322ED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609B2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A4EB7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92F2A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A0726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9A888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6AFBA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65B2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B93C3D"/>
    <w:multiLevelType w:val="hybridMultilevel"/>
    <w:tmpl w:val="68F63A74"/>
    <w:lvl w:ilvl="0" w:tplc="FD845752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32445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24AE36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728DE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1219FC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72BBEA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78298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70B62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7A9388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A27541"/>
    <w:multiLevelType w:val="hybridMultilevel"/>
    <w:tmpl w:val="3B50C182"/>
    <w:lvl w:ilvl="0" w:tplc="103665A4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856D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74BA1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1036F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EAAE5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54A04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52B8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E8527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EEF27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977238"/>
    <w:multiLevelType w:val="hybridMultilevel"/>
    <w:tmpl w:val="2F005DDC"/>
    <w:lvl w:ilvl="0" w:tplc="54E09AA4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865F6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761750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C41150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FCA212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D4569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5C69B06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AC65DC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AA049A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A97522"/>
    <w:multiLevelType w:val="hybridMultilevel"/>
    <w:tmpl w:val="D808377A"/>
    <w:lvl w:ilvl="0" w:tplc="904665F2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306AE2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D261F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D4440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42485E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3C276A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AE90C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6C027A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10E5F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2B6F65"/>
    <w:multiLevelType w:val="hybridMultilevel"/>
    <w:tmpl w:val="7902A030"/>
    <w:lvl w:ilvl="0" w:tplc="C636ABCE">
      <w:start w:val="1"/>
      <w:numFmt w:val="bullet"/>
      <w:lvlText w:val="•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4791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7C0CF6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0481BC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5AFD78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D0BDA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96214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C67E3A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44FE50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6F1029"/>
    <w:multiLevelType w:val="hybridMultilevel"/>
    <w:tmpl w:val="63A298BA"/>
    <w:lvl w:ilvl="0" w:tplc="C4F8144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B4E21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A4426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F8A576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18C8E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CE0EFA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4455AC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12A24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42398A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F14470E"/>
    <w:multiLevelType w:val="hybridMultilevel"/>
    <w:tmpl w:val="44C24BE6"/>
    <w:lvl w:ilvl="0" w:tplc="1E6C8B9C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860B69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DA2B56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94024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4A51A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2CF24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EE3E2C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0CC1EC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B20358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123569F"/>
    <w:multiLevelType w:val="hybridMultilevel"/>
    <w:tmpl w:val="B56466E0"/>
    <w:lvl w:ilvl="0" w:tplc="0D164AC0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E094A4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F6698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A2B54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1E1FF6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AA7F18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4AD35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22B9E0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827988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3B61DC2"/>
    <w:multiLevelType w:val="hybridMultilevel"/>
    <w:tmpl w:val="B1267A0C"/>
    <w:lvl w:ilvl="0" w:tplc="86E208C8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8B84A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E841E0">
      <w:start w:val="1"/>
      <w:numFmt w:val="bullet"/>
      <w:lvlText w:val="▪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06B738">
      <w:start w:val="1"/>
      <w:numFmt w:val="bullet"/>
      <w:lvlText w:val="•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600972">
      <w:start w:val="1"/>
      <w:numFmt w:val="bullet"/>
      <w:lvlText w:val="o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1AB9CE">
      <w:start w:val="1"/>
      <w:numFmt w:val="bullet"/>
      <w:lvlText w:val="▪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AA95A8">
      <w:start w:val="1"/>
      <w:numFmt w:val="bullet"/>
      <w:lvlText w:val="•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412F0">
      <w:start w:val="1"/>
      <w:numFmt w:val="bullet"/>
      <w:lvlText w:val="o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62263C">
      <w:start w:val="1"/>
      <w:numFmt w:val="bullet"/>
      <w:lvlText w:val="▪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62B599F"/>
    <w:multiLevelType w:val="hybridMultilevel"/>
    <w:tmpl w:val="EA0C5D88"/>
    <w:lvl w:ilvl="0" w:tplc="9200740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3EF8A4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C67E46">
      <w:start w:val="1"/>
      <w:numFmt w:val="bullet"/>
      <w:lvlRestart w:val="0"/>
      <w:lvlText w:val="-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208208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1887D8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547F6C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0A2B10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6443BE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66E5E8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6701E0D"/>
    <w:multiLevelType w:val="hybridMultilevel"/>
    <w:tmpl w:val="2DD6F87E"/>
    <w:lvl w:ilvl="0" w:tplc="852082F2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9849E0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74CE7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A0C3F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68A094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C8EE2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A82AFA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74EE1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54B118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6E83352"/>
    <w:multiLevelType w:val="hybridMultilevel"/>
    <w:tmpl w:val="03C4CA34"/>
    <w:lvl w:ilvl="0" w:tplc="D7E036D2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8259B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0099E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042DE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1854B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64C12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6CDB4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2B87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DA09F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E591EF6"/>
    <w:multiLevelType w:val="hybridMultilevel"/>
    <w:tmpl w:val="EE469A00"/>
    <w:lvl w:ilvl="0" w:tplc="90629C6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2CA4D2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566058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120F7C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4808FC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C0AF0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A8CB4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9863820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B0BC7A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E322D2"/>
    <w:multiLevelType w:val="hybridMultilevel"/>
    <w:tmpl w:val="23167BD8"/>
    <w:lvl w:ilvl="0" w:tplc="83C0EA4E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B8984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8CF97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3E20FE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76C61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7A2CD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F4EE90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BB843CA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541F32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6B0D42"/>
    <w:multiLevelType w:val="hybridMultilevel"/>
    <w:tmpl w:val="97E46C38"/>
    <w:lvl w:ilvl="0" w:tplc="00C011A6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872606E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26ADB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5E084C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D88616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BE80F88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889B9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1F62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AC65AA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BF28AA"/>
    <w:multiLevelType w:val="hybridMultilevel"/>
    <w:tmpl w:val="83BA05D6"/>
    <w:lvl w:ilvl="0" w:tplc="60FE494C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D2592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48CDD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A2A66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1C9E4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EE86C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7C8C8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04509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EC091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1310BAF"/>
    <w:multiLevelType w:val="hybridMultilevel"/>
    <w:tmpl w:val="D5EEB806"/>
    <w:lvl w:ilvl="0" w:tplc="71040F9C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E4F73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EAB8C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20C12E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B08CF4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3898D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FA68E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0E0BF5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F453F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611C53"/>
    <w:multiLevelType w:val="hybridMultilevel"/>
    <w:tmpl w:val="A094E416"/>
    <w:lvl w:ilvl="0" w:tplc="E480A5FE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42CE97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D8DA98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162666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D2C108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3A0506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96A666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A0181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6C68E6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D12EE4"/>
    <w:multiLevelType w:val="hybridMultilevel"/>
    <w:tmpl w:val="5B6CAEE0"/>
    <w:lvl w:ilvl="0" w:tplc="426C803E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FC4E92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36A770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B4182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EA169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6E0A80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0267BC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1C87E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7AE6F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4B870A6"/>
    <w:multiLevelType w:val="hybridMultilevel"/>
    <w:tmpl w:val="E5A466AC"/>
    <w:lvl w:ilvl="0" w:tplc="721C006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76C4FC">
      <w:start w:val="1"/>
      <w:numFmt w:val="bullet"/>
      <w:lvlText w:val="o"/>
      <w:lvlJc w:val="left"/>
      <w:pPr>
        <w:ind w:left="14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4E6328">
      <w:start w:val="1"/>
      <w:numFmt w:val="bullet"/>
      <w:lvlText w:val="▪"/>
      <w:lvlJc w:val="left"/>
      <w:pPr>
        <w:ind w:left="21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780BF4">
      <w:start w:val="1"/>
      <w:numFmt w:val="bullet"/>
      <w:lvlText w:val="•"/>
      <w:lvlJc w:val="left"/>
      <w:pPr>
        <w:ind w:left="29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85CBC">
      <w:start w:val="1"/>
      <w:numFmt w:val="bullet"/>
      <w:lvlText w:val="o"/>
      <w:lvlJc w:val="left"/>
      <w:pPr>
        <w:ind w:left="36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48782">
      <w:start w:val="1"/>
      <w:numFmt w:val="bullet"/>
      <w:lvlText w:val="▪"/>
      <w:lvlJc w:val="left"/>
      <w:pPr>
        <w:ind w:left="4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A0E812">
      <w:start w:val="1"/>
      <w:numFmt w:val="bullet"/>
      <w:lvlText w:val="•"/>
      <w:lvlJc w:val="left"/>
      <w:pPr>
        <w:ind w:left="5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C8499E">
      <w:start w:val="1"/>
      <w:numFmt w:val="bullet"/>
      <w:lvlText w:val="o"/>
      <w:lvlJc w:val="left"/>
      <w:pPr>
        <w:ind w:left="5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B2A4C6">
      <w:start w:val="1"/>
      <w:numFmt w:val="bullet"/>
      <w:lvlText w:val="▪"/>
      <w:lvlJc w:val="left"/>
      <w:pPr>
        <w:ind w:left="6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56B344B"/>
    <w:multiLevelType w:val="hybridMultilevel"/>
    <w:tmpl w:val="9EBE8700"/>
    <w:lvl w:ilvl="0" w:tplc="8F0A125C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9E9866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EEDF7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0C6016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28235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F8CAFA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244A3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6A748C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50B236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5A7A43C3"/>
    <w:multiLevelType w:val="hybridMultilevel"/>
    <w:tmpl w:val="C49E7D14"/>
    <w:lvl w:ilvl="0" w:tplc="E20A488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F0EFF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A2C44C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8EC4E2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70E62E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6E911A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2CFE0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3C6B9E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3C5A76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B064F0B"/>
    <w:multiLevelType w:val="hybridMultilevel"/>
    <w:tmpl w:val="35127678"/>
    <w:lvl w:ilvl="0" w:tplc="54F223C4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D045F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E0171E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66AB140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A04190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084614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0EB23A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60D4DE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4A8544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42F18A7"/>
    <w:multiLevelType w:val="hybridMultilevel"/>
    <w:tmpl w:val="EF86692C"/>
    <w:lvl w:ilvl="0" w:tplc="2F74D390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86B99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183A5C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468B00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16B9FE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3A8CE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4423AE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12F84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0E7EE0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5924F07"/>
    <w:multiLevelType w:val="hybridMultilevel"/>
    <w:tmpl w:val="0FDCDA9E"/>
    <w:lvl w:ilvl="0" w:tplc="6EEA8522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BAEE66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F4044E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A00A00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5EA1A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C0973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0803C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BCE460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506A2E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7BE4104"/>
    <w:multiLevelType w:val="hybridMultilevel"/>
    <w:tmpl w:val="E4B0DBD4"/>
    <w:lvl w:ilvl="0" w:tplc="05AA9ABE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4AF982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7A3290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9051A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BE4424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B24248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B8DE8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58EC4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8E9EE2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86F3A9C"/>
    <w:multiLevelType w:val="hybridMultilevel"/>
    <w:tmpl w:val="69C635F4"/>
    <w:lvl w:ilvl="0" w:tplc="2C6EEE16">
      <w:start w:val="1"/>
      <w:numFmt w:val="bullet"/>
      <w:lvlText w:val="•"/>
      <w:lvlJc w:val="left"/>
      <w:pPr>
        <w:ind w:left="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3621984">
      <w:start w:val="1"/>
      <w:numFmt w:val="bullet"/>
      <w:lvlText w:val="o"/>
      <w:lvlJc w:val="left"/>
      <w:pPr>
        <w:ind w:left="1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DAD660">
      <w:start w:val="1"/>
      <w:numFmt w:val="bullet"/>
      <w:lvlText w:val="▪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0019C6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CCB122">
      <w:start w:val="1"/>
      <w:numFmt w:val="bullet"/>
      <w:lvlText w:val="o"/>
      <w:lvlJc w:val="left"/>
      <w:pPr>
        <w:ind w:left="3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BEBCA8">
      <w:start w:val="1"/>
      <w:numFmt w:val="bullet"/>
      <w:lvlText w:val="▪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20715C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C071AE">
      <w:start w:val="1"/>
      <w:numFmt w:val="bullet"/>
      <w:lvlText w:val="o"/>
      <w:lvlJc w:val="left"/>
      <w:pPr>
        <w:ind w:left="5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7A55D8">
      <w:start w:val="1"/>
      <w:numFmt w:val="bullet"/>
      <w:lvlText w:val="▪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A021F7B"/>
    <w:multiLevelType w:val="hybridMultilevel"/>
    <w:tmpl w:val="92E4D290"/>
    <w:lvl w:ilvl="0" w:tplc="DB5E5418">
      <w:start w:val="2"/>
      <w:numFmt w:val="bullet"/>
      <w:lvlText w:val=""/>
      <w:lvlJc w:val="left"/>
      <w:pPr>
        <w:ind w:left="74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0" w15:restartNumberingAfterBreak="0">
    <w:nsid w:val="6FE90D24"/>
    <w:multiLevelType w:val="multilevel"/>
    <w:tmpl w:val="80968344"/>
    <w:lvl w:ilvl="0">
      <w:start w:val="1"/>
      <w:numFmt w:val="decimal"/>
      <w:pStyle w:val="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0843A83"/>
    <w:multiLevelType w:val="hybridMultilevel"/>
    <w:tmpl w:val="FFDAE85C"/>
    <w:lvl w:ilvl="0" w:tplc="0419000F">
      <w:start w:val="1"/>
      <w:numFmt w:val="decimal"/>
      <w:lvlText w:val="%1."/>
      <w:lvlJc w:val="left"/>
      <w:pPr>
        <w:ind w:left="1445" w:hanging="360"/>
      </w:pPr>
    </w:lvl>
    <w:lvl w:ilvl="1" w:tplc="04190019" w:tentative="1">
      <w:start w:val="1"/>
      <w:numFmt w:val="lowerLetter"/>
      <w:lvlText w:val="%2."/>
      <w:lvlJc w:val="left"/>
      <w:pPr>
        <w:ind w:left="2165" w:hanging="360"/>
      </w:pPr>
    </w:lvl>
    <w:lvl w:ilvl="2" w:tplc="0419001B" w:tentative="1">
      <w:start w:val="1"/>
      <w:numFmt w:val="lowerRoman"/>
      <w:lvlText w:val="%3."/>
      <w:lvlJc w:val="right"/>
      <w:pPr>
        <w:ind w:left="2885" w:hanging="180"/>
      </w:pPr>
    </w:lvl>
    <w:lvl w:ilvl="3" w:tplc="0419000F" w:tentative="1">
      <w:start w:val="1"/>
      <w:numFmt w:val="decimal"/>
      <w:lvlText w:val="%4."/>
      <w:lvlJc w:val="left"/>
      <w:pPr>
        <w:ind w:left="3605" w:hanging="360"/>
      </w:pPr>
    </w:lvl>
    <w:lvl w:ilvl="4" w:tplc="04190019" w:tentative="1">
      <w:start w:val="1"/>
      <w:numFmt w:val="lowerLetter"/>
      <w:lvlText w:val="%5."/>
      <w:lvlJc w:val="left"/>
      <w:pPr>
        <w:ind w:left="4325" w:hanging="360"/>
      </w:pPr>
    </w:lvl>
    <w:lvl w:ilvl="5" w:tplc="0419001B" w:tentative="1">
      <w:start w:val="1"/>
      <w:numFmt w:val="lowerRoman"/>
      <w:lvlText w:val="%6."/>
      <w:lvlJc w:val="right"/>
      <w:pPr>
        <w:ind w:left="5045" w:hanging="180"/>
      </w:pPr>
    </w:lvl>
    <w:lvl w:ilvl="6" w:tplc="0419000F" w:tentative="1">
      <w:start w:val="1"/>
      <w:numFmt w:val="decimal"/>
      <w:lvlText w:val="%7."/>
      <w:lvlJc w:val="left"/>
      <w:pPr>
        <w:ind w:left="5765" w:hanging="360"/>
      </w:pPr>
    </w:lvl>
    <w:lvl w:ilvl="7" w:tplc="04190019" w:tentative="1">
      <w:start w:val="1"/>
      <w:numFmt w:val="lowerLetter"/>
      <w:lvlText w:val="%8."/>
      <w:lvlJc w:val="left"/>
      <w:pPr>
        <w:ind w:left="6485" w:hanging="360"/>
      </w:pPr>
    </w:lvl>
    <w:lvl w:ilvl="8" w:tplc="041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2" w15:restartNumberingAfterBreak="0">
    <w:nsid w:val="765329F8"/>
    <w:multiLevelType w:val="hybridMultilevel"/>
    <w:tmpl w:val="89D09C30"/>
    <w:lvl w:ilvl="0" w:tplc="0419000F">
      <w:start w:val="1"/>
      <w:numFmt w:val="decimal"/>
      <w:lvlText w:val="%1."/>
      <w:lvlJc w:val="left"/>
      <w:pPr>
        <w:ind w:left="1445" w:hanging="360"/>
      </w:pPr>
    </w:lvl>
    <w:lvl w:ilvl="1" w:tplc="04190019" w:tentative="1">
      <w:start w:val="1"/>
      <w:numFmt w:val="lowerLetter"/>
      <w:lvlText w:val="%2."/>
      <w:lvlJc w:val="left"/>
      <w:pPr>
        <w:ind w:left="2165" w:hanging="360"/>
      </w:pPr>
    </w:lvl>
    <w:lvl w:ilvl="2" w:tplc="0419001B" w:tentative="1">
      <w:start w:val="1"/>
      <w:numFmt w:val="lowerRoman"/>
      <w:lvlText w:val="%3."/>
      <w:lvlJc w:val="right"/>
      <w:pPr>
        <w:ind w:left="2885" w:hanging="180"/>
      </w:pPr>
    </w:lvl>
    <w:lvl w:ilvl="3" w:tplc="0419000F" w:tentative="1">
      <w:start w:val="1"/>
      <w:numFmt w:val="decimal"/>
      <w:lvlText w:val="%4."/>
      <w:lvlJc w:val="left"/>
      <w:pPr>
        <w:ind w:left="3605" w:hanging="360"/>
      </w:pPr>
    </w:lvl>
    <w:lvl w:ilvl="4" w:tplc="04190019" w:tentative="1">
      <w:start w:val="1"/>
      <w:numFmt w:val="lowerLetter"/>
      <w:lvlText w:val="%5."/>
      <w:lvlJc w:val="left"/>
      <w:pPr>
        <w:ind w:left="4325" w:hanging="360"/>
      </w:pPr>
    </w:lvl>
    <w:lvl w:ilvl="5" w:tplc="0419001B" w:tentative="1">
      <w:start w:val="1"/>
      <w:numFmt w:val="lowerRoman"/>
      <w:lvlText w:val="%6."/>
      <w:lvlJc w:val="right"/>
      <w:pPr>
        <w:ind w:left="5045" w:hanging="180"/>
      </w:pPr>
    </w:lvl>
    <w:lvl w:ilvl="6" w:tplc="0419000F" w:tentative="1">
      <w:start w:val="1"/>
      <w:numFmt w:val="decimal"/>
      <w:lvlText w:val="%7."/>
      <w:lvlJc w:val="left"/>
      <w:pPr>
        <w:ind w:left="5765" w:hanging="360"/>
      </w:pPr>
    </w:lvl>
    <w:lvl w:ilvl="7" w:tplc="04190019" w:tentative="1">
      <w:start w:val="1"/>
      <w:numFmt w:val="lowerLetter"/>
      <w:lvlText w:val="%8."/>
      <w:lvlJc w:val="left"/>
      <w:pPr>
        <w:ind w:left="6485" w:hanging="360"/>
      </w:pPr>
    </w:lvl>
    <w:lvl w:ilvl="8" w:tplc="041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3" w15:restartNumberingAfterBreak="0">
    <w:nsid w:val="7BC1605B"/>
    <w:multiLevelType w:val="hybridMultilevel"/>
    <w:tmpl w:val="C0BC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DC36434"/>
    <w:multiLevelType w:val="hybridMultilevel"/>
    <w:tmpl w:val="F83A7970"/>
    <w:lvl w:ilvl="0" w:tplc="40A217B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7CD78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F81E6A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E2363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2A6FF8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54A3E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8E5BF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20815C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6D8DDD0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F13598A"/>
    <w:multiLevelType w:val="hybridMultilevel"/>
    <w:tmpl w:val="B692A246"/>
    <w:lvl w:ilvl="0" w:tplc="E4E85BD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368FC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C0977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52AA6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6C176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B0D05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BA2B5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2FA2FF0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9C341A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19"/>
  </w:num>
  <w:num w:numId="3">
    <w:abstractNumId w:val="20"/>
  </w:num>
  <w:num w:numId="4">
    <w:abstractNumId w:val="6"/>
  </w:num>
  <w:num w:numId="5">
    <w:abstractNumId w:val="17"/>
  </w:num>
  <w:num w:numId="6">
    <w:abstractNumId w:val="4"/>
  </w:num>
  <w:num w:numId="7">
    <w:abstractNumId w:val="25"/>
  </w:num>
  <w:num w:numId="8">
    <w:abstractNumId w:val="13"/>
  </w:num>
  <w:num w:numId="9">
    <w:abstractNumId w:val="36"/>
  </w:num>
  <w:num w:numId="10">
    <w:abstractNumId w:val="45"/>
  </w:num>
  <w:num w:numId="11">
    <w:abstractNumId w:val="11"/>
  </w:num>
  <w:num w:numId="12">
    <w:abstractNumId w:val="27"/>
  </w:num>
  <w:num w:numId="13">
    <w:abstractNumId w:val="24"/>
  </w:num>
  <w:num w:numId="14">
    <w:abstractNumId w:val="18"/>
  </w:num>
  <w:num w:numId="15">
    <w:abstractNumId w:val="37"/>
  </w:num>
  <w:num w:numId="16">
    <w:abstractNumId w:val="31"/>
  </w:num>
  <w:num w:numId="17">
    <w:abstractNumId w:val="34"/>
  </w:num>
  <w:num w:numId="18">
    <w:abstractNumId w:val="44"/>
  </w:num>
  <w:num w:numId="19">
    <w:abstractNumId w:val="16"/>
  </w:num>
  <w:num w:numId="20">
    <w:abstractNumId w:val="35"/>
  </w:num>
  <w:num w:numId="21">
    <w:abstractNumId w:val="23"/>
  </w:num>
  <w:num w:numId="22">
    <w:abstractNumId w:val="33"/>
  </w:num>
  <w:num w:numId="23">
    <w:abstractNumId w:val="38"/>
  </w:num>
  <w:num w:numId="24">
    <w:abstractNumId w:val="28"/>
  </w:num>
  <w:num w:numId="25">
    <w:abstractNumId w:val="29"/>
  </w:num>
  <w:num w:numId="26">
    <w:abstractNumId w:val="15"/>
  </w:num>
  <w:num w:numId="27">
    <w:abstractNumId w:val="3"/>
  </w:num>
  <w:num w:numId="28">
    <w:abstractNumId w:val="14"/>
  </w:num>
  <w:num w:numId="29">
    <w:abstractNumId w:val="9"/>
  </w:num>
  <w:num w:numId="30">
    <w:abstractNumId w:val="21"/>
  </w:num>
  <w:num w:numId="31">
    <w:abstractNumId w:val="12"/>
  </w:num>
  <w:num w:numId="32">
    <w:abstractNumId w:val="26"/>
  </w:num>
  <w:num w:numId="33">
    <w:abstractNumId w:val="10"/>
  </w:num>
  <w:num w:numId="34">
    <w:abstractNumId w:val="22"/>
  </w:num>
  <w:num w:numId="35">
    <w:abstractNumId w:val="8"/>
  </w:num>
  <w:num w:numId="36">
    <w:abstractNumId w:val="40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32"/>
  </w:num>
  <w:num w:numId="40">
    <w:abstractNumId w:val="0"/>
  </w:num>
  <w:num w:numId="41">
    <w:abstractNumId w:val="7"/>
  </w:num>
  <w:num w:numId="42">
    <w:abstractNumId w:val="5"/>
  </w:num>
  <w:num w:numId="43">
    <w:abstractNumId w:val="39"/>
  </w:num>
  <w:num w:numId="44">
    <w:abstractNumId w:val="42"/>
  </w:num>
  <w:num w:numId="45">
    <w:abstractNumId w:val="41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64"/>
    <w:rsid w:val="00000D48"/>
    <w:rsid w:val="000A5299"/>
    <w:rsid w:val="000B081B"/>
    <w:rsid w:val="001C4B8D"/>
    <w:rsid w:val="001F3BAD"/>
    <w:rsid w:val="002504AB"/>
    <w:rsid w:val="002B79F7"/>
    <w:rsid w:val="002C0813"/>
    <w:rsid w:val="003B6886"/>
    <w:rsid w:val="0048570C"/>
    <w:rsid w:val="004C7740"/>
    <w:rsid w:val="00512AB8"/>
    <w:rsid w:val="00530108"/>
    <w:rsid w:val="00567B5A"/>
    <w:rsid w:val="005A46A9"/>
    <w:rsid w:val="005C49AC"/>
    <w:rsid w:val="006059EB"/>
    <w:rsid w:val="0067731E"/>
    <w:rsid w:val="006D15FD"/>
    <w:rsid w:val="00726B40"/>
    <w:rsid w:val="007629D9"/>
    <w:rsid w:val="008303E5"/>
    <w:rsid w:val="0085291F"/>
    <w:rsid w:val="00874065"/>
    <w:rsid w:val="00885CEE"/>
    <w:rsid w:val="00900527"/>
    <w:rsid w:val="00900946"/>
    <w:rsid w:val="009E3122"/>
    <w:rsid w:val="00A06CC5"/>
    <w:rsid w:val="00A318D6"/>
    <w:rsid w:val="00A55DBB"/>
    <w:rsid w:val="00AB37DC"/>
    <w:rsid w:val="00AC1330"/>
    <w:rsid w:val="00B629C3"/>
    <w:rsid w:val="00B94AC5"/>
    <w:rsid w:val="00BB6F2E"/>
    <w:rsid w:val="00BF32A4"/>
    <w:rsid w:val="00C5790A"/>
    <w:rsid w:val="00CB1AFE"/>
    <w:rsid w:val="00CB2FE4"/>
    <w:rsid w:val="00CC233D"/>
    <w:rsid w:val="00CE5F64"/>
    <w:rsid w:val="00CE7652"/>
    <w:rsid w:val="00D02BDF"/>
    <w:rsid w:val="00DA4A17"/>
    <w:rsid w:val="00DB5233"/>
    <w:rsid w:val="00DC6EC7"/>
    <w:rsid w:val="00E22935"/>
    <w:rsid w:val="00F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79BEA"/>
  <w15:docId w15:val="{1287ADFB-70F5-4D84-8F77-9DF92CCB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935"/>
    <w:pPr>
      <w:spacing w:after="112" w:line="261" w:lineRule="auto"/>
      <w:ind w:left="382" w:firstLine="5"/>
    </w:pPr>
    <w:rPr>
      <w:rFonts w:ascii="Times New Roman" w:eastAsia="Times New Roman" w:hAnsi="Times New Roman" w:cs="Times New Roman"/>
      <w:i/>
      <w:color w:val="0000FF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6"/>
      </w:numPr>
      <w:spacing w:after="1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36"/>
      </w:numPr>
      <w:spacing w:after="54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36"/>
      </w:numPr>
      <w:spacing w:after="54"/>
      <w:ind w:left="10" w:hanging="10"/>
      <w:outlineLvl w:val="2"/>
    </w:pPr>
    <w:rPr>
      <w:rFonts w:ascii="Arial" w:eastAsia="Arial" w:hAnsi="Arial" w:cs="Arial"/>
      <w:i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0"/>
    </w:rPr>
  </w:style>
  <w:style w:type="character" w:customStyle="1" w:styleId="30">
    <w:name w:val="Заголовок 3 Знак"/>
    <w:link w:val="3"/>
    <w:rPr>
      <w:rFonts w:ascii="Arial" w:eastAsia="Arial" w:hAnsi="Arial" w:cs="Arial"/>
      <w:i/>
      <w:color w:val="000000"/>
      <w:sz w:val="20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paragraph" w:styleId="11">
    <w:name w:val="toc 1"/>
    <w:hidden/>
    <w:uiPriority w:val="39"/>
    <w:pPr>
      <w:spacing w:after="54" w:line="252" w:lineRule="auto"/>
      <w:ind w:left="25" w:right="5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21">
    <w:name w:val="toc 2"/>
    <w:hidden/>
    <w:uiPriority w:val="39"/>
    <w:pPr>
      <w:spacing w:after="6" w:line="252" w:lineRule="auto"/>
      <w:ind w:left="457" w:right="5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31">
    <w:name w:val="toc 3"/>
    <w:hidden/>
    <w:uiPriority w:val="39"/>
    <w:pPr>
      <w:spacing w:after="3" w:line="252" w:lineRule="auto"/>
      <w:ind w:left="889" w:right="59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A55DBB"/>
    <w:rPr>
      <w:color w:val="808080"/>
    </w:rPr>
  </w:style>
  <w:style w:type="character" w:styleId="a4">
    <w:name w:val="Hyperlink"/>
    <w:basedOn w:val="a0"/>
    <w:uiPriority w:val="99"/>
    <w:unhideWhenUsed/>
    <w:rsid w:val="00A55DBB"/>
    <w:rPr>
      <w:color w:val="0563C1" w:themeColor="hyperlink"/>
      <w:u w:val="single"/>
    </w:rPr>
  </w:style>
  <w:style w:type="table" w:customStyle="1" w:styleId="Style10">
    <w:name w:val="_Style 10"/>
    <w:basedOn w:val="a1"/>
    <w:qFormat/>
    <w:rsid w:val="003B6886"/>
    <w:pPr>
      <w:spacing w:after="0" w:line="240" w:lineRule="auto"/>
    </w:pPr>
    <w:rPr>
      <w:rFonts w:ascii="Arial" w:eastAsia="Arial" w:hAnsi="Arial" w:cs="Arial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Unresolved Mention"/>
    <w:basedOn w:val="a0"/>
    <w:uiPriority w:val="99"/>
    <w:semiHidden/>
    <w:unhideWhenUsed/>
    <w:rsid w:val="00CE765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C4B8D"/>
    <w:pPr>
      <w:ind w:left="720"/>
      <w:contextualSpacing/>
    </w:pPr>
  </w:style>
  <w:style w:type="table" w:styleId="a7">
    <w:name w:val="Table Grid"/>
    <w:basedOn w:val="a1"/>
    <w:uiPriority w:val="39"/>
    <w:rsid w:val="00874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6</cp:lastModifiedBy>
  <cp:revision>2</cp:revision>
  <dcterms:created xsi:type="dcterms:W3CDTF">2023-03-11T20:53:00Z</dcterms:created>
  <dcterms:modified xsi:type="dcterms:W3CDTF">2023-03-11T20:53:00Z</dcterms:modified>
  <cp:category/>
</cp:coreProperties>
</file>