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18A4" w14:textId="0FCD72A9" w:rsidR="00CE5F64" w:rsidRPr="00A55DBB" w:rsidRDefault="00FA0E41">
      <w:pPr>
        <w:spacing w:after="12" w:line="259" w:lineRule="auto"/>
        <w:ind w:left="0" w:firstLine="0"/>
      </w:pPr>
      <w:r w:rsidRPr="00A55DBB">
        <w:rPr>
          <w:i w:val="0"/>
          <w:color w:val="000000"/>
          <w:sz w:val="24"/>
        </w:rPr>
        <w:t xml:space="preserve"> </w:t>
      </w:r>
    </w:p>
    <w:p w14:paraId="785C196D" w14:textId="77777777" w:rsidR="00CE5F64" w:rsidRPr="00A55DBB" w:rsidRDefault="00FA0E41">
      <w:pPr>
        <w:spacing w:after="91" w:line="259" w:lineRule="auto"/>
        <w:ind w:left="0" w:firstLine="0"/>
      </w:pPr>
      <w:r w:rsidRPr="00A55DBB">
        <w:rPr>
          <w:i w:val="0"/>
          <w:color w:val="000000"/>
          <w:sz w:val="24"/>
        </w:rPr>
        <w:t xml:space="preserve"> </w:t>
      </w:r>
    </w:p>
    <w:p w14:paraId="73A0BE87" w14:textId="3F98A66D" w:rsidR="00CE5F64" w:rsidRPr="00A55DBB" w:rsidRDefault="00CE5F64" w:rsidP="002504AB">
      <w:pPr>
        <w:spacing w:after="0" w:line="259" w:lineRule="auto"/>
        <w:ind w:left="10" w:right="48" w:hanging="10"/>
        <w:jc w:val="right"/>
      </w:pPr>
    </w:p>
    <w:p w14:paraId="78BA2DFD" w14:textId="3CD6B06F" w:rsidR="00CE5F64" w:rsidRPr="00A55DBB" w:rsidRDefault="00FA0E41">
      <w:pPr>
        <w:spacing w:after="3896" w:line="259" w:lineRule="auto"/>
        <w:ind w:left="0" w:firstLine="0"/>
      </w:pPr>
      <w:r w:rsidRPr="00A55DBB">
        <w:rPr>
          <w:i w:val="0"/>
          <w:color w:val="000000"/>
        </w:rPr>
        <w:t xml:space="preserve"> </w:t>
      </w:r>
    </w:p>
    <w:p w14:paraId="482EF6A5" w14:textId="77777777" w:rsidR="003B6886" w:rsidRPr="006E7601" w:rsidRDefault="003B6886" w:rsidP="003B6886">
      <w:pPr>
        <w:spacing w:after="0" w:line="239" w:lineRule="auto"/>
        <w:ind w:left="0" w:firstLine="0"/>
        <w:jc w:val="center"/>
        <w:rPr>
          <w:rFonts w:ascii="Arial Black" w:hAnsi="Arial Black"/>
          <w:b/>
          <w:i w:val="0"/>
          <w:color w:val="000000"/>
          <w:sz w:val="44"/>
          <w:szCs w:val="44"/>
          <w:lang w:val="ru"/>
        </w:rPr>
      </w:pPr>
    </w:p>
    <w:p w14:paraId="19832F2F" w14:textId="199A1BF3" w:rsidR="00CE5F64" w:rsidRPr="006E7601" w:rsidRDefault="00FA0E41" w:rsidP="003B6886">
      <w:pPr>
        <w:spacing w:after="0" w:line="239" w:lineRule="auto"/>
        <w:ind w:left="0" w:firstLine="0"/>
        <w:jc w:val="center"/>
        <w:rPr>
          <w:rFonts w:ascii="Arial Black" w:hAnsi="Arial Black"/>
          <w:sz w:val="44"/>
          <w:szCs w:val="44"/>
        </w:rPr>
      </w:pPr>
      <w:r w:rsidRPr="006E7601">
        <w:rPr>
          <w:rFonts w:ascii="Arial Black" w:hAnsi="Arial Black"/>
          <w:b/>
          <w:i w:val="0"/>
          <w:color w:val="000000"/>
          <w:sz w:val="44"/>
          <w:szCs w:val="44"/>
          <w:lang w:val="ru"/>
        </w:rPr>
        <w:t>План тестирования</w:t>
      </w:r>
    </w:p>
    <w:p w14:paraId="58B5E3AE" w14:textId="77777777" w:rsidR="00CE5F64" w:rsidRPr="006E7601" w:rsidRDefault="00FA0E41">
      <w:pPr>
        <w:spacing w:after="58" w:line="259" w:lineRule="auto"/>
        <w:ind w:left="0" w:firstLine="0"/>
        <w:rPr>
          <w:rFonts w:ascii="Arial Black" w:hAnsi="Arial Black"/>
          <w:sz w:val="44"/>
          <w:szCs w:val="44"/>
        </w:rPr>
      </w:pPr>
      <w:r w:rsidRPr="006E7601">
        <w:rPr>
          <w:rFonts w:ascii="Arial Black" w:hAnsi="Arial Black"/>
          <w:i w:val="0"/>
          <w:color w:val="000000"/>
          <w:sz w:val="44"/>
          <w:szCs w:val="44"/>
        </w:rPr>
        <w:t xml:space="preserve"> </w:t>
      </w:r>
    </w:p>
    <w:p w14:paraId="100E4720" w14:textId="047863D2" w:rsidR="00CE5F64" w:rsidRPr="006E7601" w:rsidRDefault="00CE5F64">
      <w:pPr>
        <w:spacing w:after="0" w:line="259" w:lineRule="auto"/>
        <w:ind w:left="18" w:firstLine="0"/>
        <w:jc w:val="center"/>
        <w:rPr>
          <w:rFonts w:ascii="Arial Black" w:hAnsi="Arial Black"/>
          <w:sz w:val="44"/>
          <w:szCs w:val="44"/>
        </w:rPr>
      </w:pPr>
    </w:p>
    <w:p w14:paraId="0ECB4C6D" w14:textId="77777777" w:rsidR="00CE5F64" w:rsidRPr="00A55DBB" w:rsidRDefault="00FA0E41">
      <w:pPr>
        <w:spacing w:after="0" w:line="259" w:lineRule="auto"/>
        <w:ind w:left="0" w:right="10" w:firstLine="0"/>
        <w:jc w:val="right"/>
      </w:pPr>
      <w:r w:rsidRPr="00A55DBB">
        <w:rPr>
          <w:i w:val="0"/>
          <w:color w:val="000000"/>
        </w:rPr>
        <w:t xml:space="preserve"> </w:t>
      </w:r>
    </w:p>
    <w:p w14:paraId="612FDAA1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2302A40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23071415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7346C4DA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3FAF59EC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7FE7F86F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10E8AD47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0C0CB6EC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22D47FC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5C79877D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34085A4F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75CC3C3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3A65D8AF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75D766F7" w14:textId="6938EF72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846D56F" w14:textId="6076E82D" w:rsidR="00885CEE" w:rsidRDefault="00885CEE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4CB5F2EB" w14:textId="77777777" w:rsidR="00885CEE" w:rsidRDefault="00885CEE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0BEDB599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26BD9B8C" w14:textId="77777777" w:rsidR="002504AB" w:rsidRDefault="002504AB">
      <w:pPr>
        <w:spacing w:after="0" w:line="259" w:lineRule="auto"/>
        <w:ind w:left="10" w:right="3322" w:hanging="10"/>
        <w:jc w:val="right"/>
        <w:rPr>
          <w:lang w:val="ru"/>
        </w:rPr>
      </w:pPr>
    </w:p>
    <w:p w14:paraId="1AA97CD8" w14:textId="73273CBD" w:rsidR="006E7601" w:rsidRDefault="006E7601" w:rsidP="006E7601">
      <w:pPr>
        <w:spacing w:after="0" w:line="276" w:lineRule="auto"/>
        <w:rPr>
          <w:i w:val="0"/>
          <w:iCs/>
          <w:color w:val="auto"/>
          <w:sz w:val="24"/>
          <w:szCs w:val="24"/>
        </w:rPr>
      </w:pPr>
    </w:p>
    <w:p w14:paraId="4352096F" w14:textId="3D40BB05" w:rsidR="006E7601" w:rsidRDefault="006E7601" w:rsidP="006E7601">
      <w:pPr>
        <w:spacing w:after="0" w:line="276" w:lineRule="auto"/>
        <w:rPr>
          <w:i w:val="0"/>
          <w:iCs/>
          <w:color w:val="auto"/>
          <w:sz w:val="24"/>
          <w:szCs w:val="24"/>
        </w:rPr>
      </w:pPr>
    </w:p>
    <w:p w14:paraId="77538488" w14:textId="5A104DD1" w:rsidR="006E7601" w:rsidRDefault="006E7601" w:rsidP="006E7601">
      <w:pPr>
        <w:spacing w:after="0" w:line="276" w:lineRule="auto"/>
        <w:rPr>
          <w:i w:val="0"/>
          <w:iCs/>
          <w:color w:val="auto"/>
          <w:sz w:val="24"/>
          <w:szCs w:val="24"/>
        </w:rPr>
      </w:pPr>
    </w:p>
    <w:p w14:paraId="3E8620DE" w14:textId="3AA7CB9A" w:rsidR="006E7601" w:rsidRDefault="006E7601" w:rsidP="006E7601">
      <w:pPr>
        <w:spacing w:after="0" w:line="276" w:lineRule="auto"/>
        <w:rPr>
          <w:i w:val="0"/>
          <w:iCs/>
          <w:color w:val="auto"/>
          <w:sz w:val="24"/>
          <w:szCs w:val="24"/>
        </w:rPr>
      </w:pPr>
    </w:p>
    <w:p w14:paraId="523A9C73" w14:textId="77777777" w:rsidR="006E7601" w:rsidRDefault="006E7601" w:rsidP="006E7601">
      <w:pPr>
        <w:spacing w:after="0" w:line="276" w:lineRule="auto"/>
        <w:rPr>
          <w:i w:val="0"/>
          <w:iCs/>
          <w:color w:val="auto"/>
          <w:sz w:val="24"/>
          <w:szCs w:val="24"/>
        </w:rPr>
      </w:pPr>
    </w:p>
    <w:p w14:paraId="5283B9C7" w14:textId="09D0646E" w:rsidR="003B6886" w:rsidRPr="00CE7652" w:rsidRDefault="003B6886" w:rsidP="003B6886">
      <w:pPr>
        <w:numPr>
          <w:ilvl w:val="0"/>
          <w:numId w:val="37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Введение:</w:t>
      </w:r>
    </w:p>
    <w:p w14:paraId="617FEB7A" w14:textId="75592C16" w:rsidR="003B6886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 w:rsidR="00885CEE">
        <w:rPr>
          <w:i w:val="0"/>
          <w:iCs/>
          <w:color w:val="auto"/>
          <w:sz w:val="24"/>
          <w:szCs w:val="24"/>
        </w:rPr>
        <w:t>Ростелеком. Личный кабинет</w:t>
      </w:r>
      <w:r w:rsidR="00CE7652">
        <w:rPr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(</w:t>
      </w:r>
      <w:r w:rsidR="00885CEE" w:rsidRPr="00885CEE">
        <w:rPr>
          <w:i w:val="0"/>
          <w:iCs/>
          <w:color w:val="auto"/>
          <w:sz w:val="24"/>
          <w:szCs w:val="24"/>
        </w:rPr>
        <w:t>https://b2c.passport.rt.ru/</w:t>
      </w:r>
      <w:r w:rsidRPr="00CE7652">
        <w:rPr>
          <w:i w:val="0"/>
          <w:iCs/>
          <w:color w:val="auto"/>
          <w:sz w:val="24"/>
          <w:szCs w:val="24"/>
        </w:rPr>
        <w:t>)</w:t>
      </w:r>
      <w:r w:rsidR="00CE7652">
        <w:rPr>
          <w:i w:val="0"/>
          <w:iCs/>
          <w:color w:val="auto"/>
          <w:sz w:val="24"/>
          <w:szCs w:val="24"/>
        </w:rPr>
        <w:t xml:space="preserve">, далее </w:t>
      </w:r>
      <w:r w:rsidR="00CE7652">
        <w:rPr>
          <w:i w:val="0"/>
          <w:iCs/>
          <w:color w:val="auto"/>
          <w:sz w:val="24"/>
          <w:szCs w:val="24"/>
        </w:rPr>
        <w:softHyphen/>
        <w:t>– «сайт»</w:t>
      </w:r>
      <w:r w:rsidRPr="00CE7652">
        <w:rPr>
          <w:i w:val="0"/>
          <w:iCs/>
          <w:color w:val="auto"/>
          <w:sz w:val="24"/>
          <w:szCs w:val="24"/>
        </w:rPr>
        <w:t>. Документ позволяет получить информацию о мероприятиях по тестированию проекта.</w:t>
      </w:r>
    </w:p>
    <w:p w14:paraId="22201A4D" w14:textId="77777777" w:rsidR="00CE7652" w:rsidRPr="00CE7652" w:rsidRDefault="00CE7652" w:rsidP="003B6886">
      <w:pPr>
        <w:rPr>
          <w:i w:val="0"/>
          <w:iCs/>
          <w:color w:val="auto"/>
          <w:sz w:val="24"/>
          <w:szCs w:val="24"/>
        </w:rPr>
      </w:pPr>
    </w:p>
    <w:p w14:paraId="67FAEC74" w14:textId="77777777" w:rsidR="003B6886" w:rsidRPr="00CE7652" w:rsidRDefault="003B6886" w:rsidP="003B6886">
      <w:pPr>
        <w:numPr>
          <w:ilvl w:val="0"/>
          <w:numId w:val="37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Объект тестирования:</w:t>
      </w:r>
    </w:p>
    <w:p w14:paraId="6AA5048D" w14:textId="5E345F34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В процессе тестирования </w:t>
      </w:r>
      <w:r w:rsidR="00CE7652">
        <w:rPr>
          <w:i w:val="0"/>
          <w:iCs/>
          <w:color w:val="auto"/>
          <w:sz w:val="24"/>
          <w:szCs w:val="24"/>
        </w:rPr>
        <w:t>сайта</w:t>
      </w:r>
      <w:r w:rsidRPr="00CE7652">
        <w:rPr>
          <w:i w:val="0"/>
          <w:iCs/>
          <w:color w:val="auto"/>
          <w:sz w:val="24"/>
          <w:szCs w:val="24"/>
        </w:rPr>
        <w:t xml:space="preserve"> будет </w:t>
      </w:r>
      <w:r w:rsidR="00DB5233">
        <w:rPr>
          <w:i w:val="0"/>
          <w:iCs/>
          <w:color w:val="auto"/>
          <w:sz w:val="24"/>
          <w:szCs w:val="24"/>
        </w:rPr>
        <w:t>проверяться</w:t>
      </w:r>
      <w:r w:rsidRPr="00CE7652">
        <w:rPr>
          <w:i w:val="0"/>
          <w:iCs/>
          <w:color w:val="auto"/>
          <w:sz w:val="24"/>
          <w:szCs w:val="24"/>
        </w:rPr>
        <w:t xml:space="preserve"> только видимая для посетителей часть сайта</w:t>
      </w:r>
      <w:r w:rsidR="00DB5233">
        <w:rPr>
          <w:i w:val="0"/>
          <w:iCs/>
          <w:color w:val="auto"/>
          <w:sz w:val="24"/>
          <w:szCs w:val="24"/>
        </w:rPr>
        <w:t xml:space="preserve"> и доступная пользователю функциональность</w:t>
      </w:r>
      <w:r w:rsidRPr="00CE7652">
        <w:rPr>
          <w:i w:val="0"/>
          <w:iCs/>
          <w:color w:val="auto"/>
          <w:sz w:val="24"/>
          <w:szCs w:val="24"/>
        </w:rPr>
        <w:t>.</w:t>
      </w:r>
    </w:p>
    <w:p w14:paraId="57AC8577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</w:p>
    <w:p w14:paraId="108903D2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2.1. Тестируемый функционал сайта: </w:t>
      </w:r>
    </w:p>
    <w:p w14:paraId="53EB826E" w14:textId="1A404E87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Разделы шапки (хедера) сайта </w:t>
      </w:r>
      <w:r w:rsidRPr="00CE7652">
        <w:rPr>
          <w:i w:val="0"/>
          <w:iCs/>
          <w:color w:val="auto"/>
          <w:sz w:val="24"/>
          <w:szCs w:val="24"/>
        </w:rPr>
        <w:t>- приоритет высокий;</w:t>
      </w:r>
    </w:p>
    <w:p w14:paraId="67A1938A" w14:textId="77777777" w:rsidR="003B6886" w:rsidRPr="00CE7652" w:rsidRDefault="003B6886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Работоспособность всех кнопок на сайте - приоритет высокий;</w:t>
      </w:r>
    </w:p>
    <w:p w14:paraId="3CA5F62A" w14:textId="509BDAA4" w:rsidR="003B6886" w:rsidRDefault="003B6886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Осуществление перехода </w:t>
      </w:r>
      <w:r w:rsidR="00BB6F2E">
        <w:rPr>
          <w:i w:val="0"/>
          <w:iCs/>
          <w:color w:val="auto"/>
          <w:sz w:val="24"/>
          <w:szCs w:val="24"/>
        </w:rPr>
        <w:t>во все разделы</w:t>
      </w:r>
      <w:r w:rsidRPr="00CE7652">
        <w:rPr>
          <w:i w:val="0"/>
          <w:iCs/>
          <w:color w:val="auto"/>
          <w:sz w:val="24"/>
          <w:szCs w:val="24"/>
        </w:rPr>
        <w:t xml:space="preserve"> сайта - приоритет высокий;</w:t>
      </w:r>
    </w:p>
    <w:p w14:paraId="7C6A39D0" w14:textId="48FA2E46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Регистрация на сайте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40CE1AD5" w14:textId="3B6E3A2E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Вход в личный кабинет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09BFF4AE" w14:textId="115E935B" w:rsidR="00BB6F2E" w:rsidRPr="00CE7652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Доступ к разделу с правовой информацией - </w:t>
      </w:r>
      <w:r w:rsidRPr="00CE7652">
        <w:rPr>
          <w:i w:val="0"/>
          <w:iCs/>
          <w:color w:val="auto"/>
          <w:sz w:val="24"/>
          <w:szCs w:val="24"/>
        </w:rPr>
        <w:t>приоритет высокий;</w:t>
      </w:r>
    </w:p>
    <w:p w14:paraId="228CA7D5" w14:textId="14E980B9" w:rsidR="00BB6F2E" w:rsidRDefault="00BB6F2E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Масштабирование страницы по горизонтали - </w:t>
      </w:r>
      <w:r w:rsidRPr="00CE7652">
        <w:rPr>
          <w:i w:val="0"/>
          <w:iCs/>
          <w:color w:val="auto"/>
          <w:sz w:val="24"/>
          <w:szCs w:val="24"/>
        </w:rPr>
        <w:t xml:space="preserve">приоритет </w:t>
      </w:r>
      <w:r>
        <w:rPr>
          <w:i w:val="0"/>
          <w:iCs/>
          <w:color w:val="auto"/>
          <w:sz w:val="24"/>
          <w:szCs w:val="24"/>
        </w:rPr>
        <w:t>высокий</w:t>
      </w:r>
      <w:r w:rsidRPr="00CE7652">
        <w:rPr>
          <w:i w:val="0"/>
          <w:iCs/>
          <w:color w:val="auto"/>
          <w:sz w:val="24"/>
          <w:szCs w:val="24"/>
        </w:rPr>
        <w:t>;</w:t>
      </w:r>
    </w:p>
    <w:p w14:paraId="45E18BB7" w14:textId="4E8D5D80" w:rsidR="003B6886" w:rsidRDefault="003B6886" w:rsidP="003B6886">
      <w:pPr>
        <w:numPr>
          <w:ilvl w:val="0"/>
          <w:numId w:val="38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Скроллинг страницы - приоритет средний.</w:t>
      </w:r>
    </w:p>
    <w:p w14:paraId="3D9098CC" w14:textId="6582BCCE" w:rsidR="00885CEE" w:rsidRPr="00885CEE" w:rsidRDefault="00885CEE" w:rsidP="00885CEE">
      <w:pPr>
        <w:pStyle w:val="a6"/>
        <w:numPr>
          <w:ilvl w:val="0"/>
          <w:numId w:val="38"/>
        </w:numPr>
        <w:rPr>
          <w:i w:val="0"/>
          <w:iCs/>
          <w:color w:val="auto"/>
          <w:sz w:val="24"/>
          <w:szCs w:val="24"/>
        </w:rPr>
      </w:pPr>
      <w:r w:rsidRPr="00885CEE">
        <w:rPr>
          <w:i w:val="0"/>
          <w:iCs/>
          <w:color w:val="auto"/>
          <w:sz w:val="24"/>
          <w:szCs w:val="24"/>
        </w:rPr>
        <w:t xml:space="preserve">Разделы </w:t>
      </w:r>
      <w:r>
        <w:rPr>
          <w:i w:val="0"/>
          <w:iCs/>
          <w:color w:val="auto"/>
          <w:sz w:val="24"/>
          <w:szCs w:val="24"/>
        </w:rPr>
        <w:t>футера</w:t>
      </w:r>
      <w:r w:rsidRPr="00885CEE">
        <w:rPr>
          <w:i w:val="0"/>
          <w:iCs/>
          <w:color w:val="auto"/>
          <w:sz w:val="24"/>
          <w:szCs w:val="24"/>
        </w:rPr>
        <w:t xml:space="preserve"> сайта - приоритет высокий;</w:t>
      </w:r>
    </w:p>
    <w:p w14:paraId="2048E8CB" w14:textId="77777777" w:rsidR="00885CEE" w:rsidRPr="00CE7652" w:rsidRDefault="00885CEE" w:rsidP="00885CEE">
      <w:pPr>
        <w:spacing w:after="0" w:line="276" w:lineRule="auto"/>
        <w:ind w:left="360" w:firstLine="0"/>
        <w:rPr>
          <w:i w:val="0"/>
          <w:iCs/>
          <w:color w:val="auto"/>
          <w:sz w:val="24"/>
          <w:szCs w:val="24"/>
        </w:rPr>
      </w:pPr>
    </w:p>
    <w:p w14:paraId="78B9B8E1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 </w:t>
      </w:r>
    </w:p>
    <w:p w14:paraId="16E35A69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2.2. Не будет проведено в силу отсутствия необходимых ресурсов: </w:t>
      </w:r>
    </w:p>
    <w:p w14:paraId="2B10248B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Нагрузочное тестирование сайта</w:t>
      </w:r>
    </w:p>
    <w:p w14:paraId="2556BD64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безопасности сайта</w:t>
      </w:r>
    </w:p>
    <w:p w14:paraId="7BC2B7BF" w14:textId="183B5894" w:rsidR="00BB6F2E" w:rsidRDefault="003B6886" w:rsidP="00BB6F2E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стабильности сайт</w:t>
      </w:r>
      <w:r w:rsidR="00BB6F2E">
        <w:rPr>
          <w:i w:val="0"/>
          <w:iCs/>
          <w:color w:val="auto"/>
          <w:sz w:val="24"/>
          <w:szCs w:val="24"/>
        </w:rPr>
        <w:t>а</w:t>
      </w:r>
    </w:p>
    <w:p w14:paraId="726F539C" w14:textId="77777777" w:rsidR="003B6886" w:rsidRPr="00CE7652" w:rsidRDefault="003B6886" w:rsidP="003B6886">
      <w:pPr>
        <w:jc w:val="right"/>
        <w:rPr>
          <w:i w:val="0"/>
          <w:iCs/>
          <w:color w:val="auto"/>
          <w:sz w:val="24"/>
          <w:szCs w:val="24"/>
        </w:rPr>
      </w:pPr>
    </w:p>
    <w:p w14:paraId="33E789E6" w14:textId="77777777" w:rsidR="003B6886" w:rsidRPr="00CE7652" w:rsidRDefault="003B6886" w:rsidP="003B6886">
      <w:pPr>
        <w:numPr>
          <w:ilvl w:val="0"/>
          <w:numId w:val="37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Принципы работы:</w:t>
      </w:r>
    </w:p>
    <w:p w14:paraId="67818689" w14:textId="77777777" w:rsidR="003B6886" w:rsidRPr="00CE7652" w:rsidRDefault="003B6886" w:rsidP="003B6886">
      <w:pPr>
        <w:numPr>
          <w:ilvl w:val="0"/>
          <w:numId w:val="39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У посетителя должен быть доступ ко всем разделам сайта;</w:t>
      </w:r>
    </w:p>
    <w:p w14:paraId="6F132C3B" w14:textId="31C1857C" w:rsidR="003B6886" w:rsidRPr="00CE7652" w:rsidRDefault="003B6886" w:rsidP="003B6886">
      <w:pPr>
        <w:numPr>
          <w:ilvl w:val="0"/>
          <w:numId w:val="39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Разделы </w:t>
      </w:r>
      <w:r w:rsidR="00885CEE">
        <w:rPr>
          <w:i w:val="0"/>
          <w:iCs/>
          <w:color w:val="auto"/>
          <w:sz w:val="24"/>
          <w:szCs w:val="24"/>
        </w:rPr>
        <w:t xml:space="preserve">и их содержимое </w:t>
      </w:r>
      <w:r w:rsidRPr="00CE7652">
        <w:rPr>
          <w:i w:val="0"/>
          <w:iCs/>
          <w:color w:val="auto"/>
          <w:sz w:val="24"/>
          <w:szCs w:val="24"/>
        </w:rPr>
        <w:t>должны корректно отображаться;</w:t>
      </w:r>
    </w:p>
    <w:p w14:paraId="5CC7FC97" w14:textId="63A01141" w:rsidR="003B6886" w:rsidRDefault="003B6886" w:rsidP="003B6886">
      <w:pPr>
        <w:numPr>
          <w:ilvl w:val="0"/>
          <w:numId w:val="39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Ссылки на предоставленные социальные сети должны направлять на соответствующие социальные сети;</w:t>
      </w:r>
    </w:p>
    <w:p w14:paraId="0EC2DE61" w14:textId="6CB2163D" w:rsidR="00567B5A" w:rsidRPr="00CE7652" w:rsidRDefault="00567B5A" w:rsidP="003B6886">
      <w:pPr>
        <w:numPr>
          <w:ilvl w:val="0"/>
          <w:numId w:val="39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В</w:t>
      </w:r>
      <w:r w:rsidRPr="00567B5A">
        <w:rPr>
          <w:i w:val="0"/>
          <w:iCs/>
          <w:color w:val="auto"/>
          <w:sz w:val="24"/>
          <w:szCs w:val="24"/>
        </w:rPr>
        <w:t xml:space="preserve"> раздел</w:t>
      </w:r>
      <w:r>
        <w:rPr>
          <w:i w:val="0"/>
          <w:iCs/>
          <w:color w:val="auto"/>
          <w:sz w:val="24"/>
          <w:szCs w:val="24"/>
        </w:rPr>
        <w:t>е</w:t>
      </w:r>
      <w:r w:rsidRPr="00567B5A">
        <w:rPr>
          <w:i w:val="0"/>
          <w:iCs/>
          <w:color w:val="auto"/>
          <w:sz w:val="24"/>
          <w:szCs w:val="24"/>
        </w:rPr>
        <w:t xml:space="preserve"> с правовой информацией</w:t>
      </w:r>
      <w:r>
        <w:rPr>
          <w:i w:val="0"/>
          <w:iCs/>
          <w:color w:val="auto"/>
          <w:sz w:val="24"/>
          <w:szCs w:val="24"/>
        </w:rPr>
        <w:t xml:space="preserve"> должны быть указаны быть доступны тексты соответствующих документов.</w:t>
      </w:r>
    </w:p>
    <w:p w14:paraId="7F32171A" w14:textId="7F9E8A70" w:rsidR="003B6886" w:rsidRPr="00CE7652" w:rsidRDefault="003B6886" w:rsidP="003B6886">
      <w:pPr>
        <w:numPr>
          <w:ilvl w:val="0"/>
          <w:numId w:val="39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В </w:t>
      </w:r>
      <w:r w:rsidR="00567B5A">
        <w:rPr>
          <w:i w:val="0"/>
          <w:iCs/>
          <w:color w:val="auto"/>
          <w:sz w:val="24"/>
          <w:szCs w:val="24"/>
        </w:rPr>
        <w:t>разделе «</w:t>
      </w:r>
      <w:r w:rsidR="00885CEE">
        <w:rPr>
          <w:i w:val="0"/>
          <w:iCs/>
          <w:color w:val="auto"/>
          <w:sz w:val="24"/>
          <w:szCs w:val="24"/>
        </w:rPr>
        <w:t>Пользовательское соглашение</w:t>
      </w:r>
      <w:r w:rsidR="00567B5A">
        <w:rPr>
          <w:i w:val="0"/>
          <w:iCs/>
          <w:color w:val="auto"/>
          <w:sz w:val="24"/>
          <w:szCs w:val="24"/>
        </w:rPr>
        <w:t>»</w:t>
      </w:r>
      <w:r w:rsidRPr="00CE7652">
        <w:rPr>
          <w:i w:val="0"/>
          <w:iCs/>
          <w:color w:val="auto"/>
          <w:sz w:val="24"/>
          <w:szCs w:val="24"/>
        </w:rPr>
        <w:t xml:space="preserve"> сайта должны быть действительные ссылки на карту сайта и </w:t>
      </w:r>
      <w:r w:rsidR="00567B5A">
        <w:rPr>
          <w:i w:val="0"/>
          <w:iCs/>
          <w:color w:val="auto"/>
          <w:sz w:val="24"/>
          <w:szCs w:val="24"/>
        </w:rPr>
        <w:t>раздел с Правовой информацией</w:t>
      </w:r>
      <w:r w:rsidRPr="00CE7652">
        <w:rPr>
          <w:i w:val="0"/>
          <w:iCs/>
          <w:color w:val="auto"/>
          <w:sz w:val="24"/>
          <w:szCs w:val="24"/>
        </w:rPr>
        <w:t>.</w:t>
      </w:r>
    </w:p>
    <w:p w14:paraId="610188D2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</w:p>
    <w:p w14:paraId="12EAD914" w14:textId="77777777" w:rsidR="003B6886" w:rsidRPr="00CE7652" w:rsidRDefault="003B6886" w:rsidP="003B6886">
      <w:pPr>
        <w:numPr>
          <w:ilvl w:val="0"/>
          <w:numId w:val="37"/>
        </w:numPr>
        <w:spacing w:after="0" w:line="276" w:lineRule="auto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Виды тестирования:</w:t>
      </w:r>
    </w:p>
    <w:p w14:paraId="66C2E2A0" w14:textId="77777777" w:rsidR="003B6886" w:rsidRPr="00CE7652" w:rsidRDefault="003B6886" w:rsidP="003B6886">
      <w:pPr>
        <w:ind w:left="720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lastRenderedPageBreak/>
        <w:t xml:space="preserve">4.1. Для всего сайта: </w:t>
      </w:r>
    </w:p>
    <w:p w14:paraId="5D7D09FC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Функциональное тестирование </w:t>
      </w:r>
    </w:p>
    <w:p w14:paraId="20F4FE09" w14:textId="3259386B" w:rsidR="003B6886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Кросс-браузерное тестирование </w:t>
      </w:r>
    </w:p>
    <w:p w14:paraId="71C271EA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 xml:space="preserve">Юзабилити тестирование </w:t>
      </w:r>
    </w:p>
    <w:p w14:paraId="4B990542" w14:textId="3DE4FA75" w:rsidR="003B6886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пользовательского интерфейса</w:t>
      </w:r>
    </w:p>
    <w:p w14:paraId="205DC46C" w14:textId="77777777" w:rsidR="00567B5A" w:rsidRDefault="00567B5A" w:rsidP="00567B5A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Кросс</w:t>
      </w:r>
      <w:r>
        <w:rPr>
          <w:i w:val="0"/>
          <w:iCs/>
          <w:color w:val="auto"/>
          <w:sz w:val="24"/>
          <w:szCs w:val="24"/>
        </w:rPr>
        <w:t>-</w:t>
      </w:r>
      <w:r w:rsidRPr="00CE7652">
        <w:rPr>
          <w:i w:val="0"/>
          <w:iCs/>
          <w:color w:val="auto"/>
          <w:sz w:val="24"/>
          <w:szCs w:val="24"/>
        </w:rPr>
        <w:t xml:space="preserve">платформенное тестирование </w:t>
      </w:r>
    </w:p>
    <w:p w14:paraId="486B9A81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Тестирование совместимости</w:t>
      </w:r>
    </w:p>
    <w:p w14:paraId="6313256C" w14:textId="77777777" w:rsidR="003B6886" w:rsidRPr="00CE7652" w:rsidRDefault="003B6886" w:rsidP="00CE7652">
      <w:pPr>
        <w:ind w:left="709"/>
        <w:rPr>
          <w:i w:val="0"/>
          <w:iCs/>
          <w:color w:val="auto"/>
          <w:sz w:val="24"/>
          <w:szCs w:val="24"/>
        </w:rPr>
      </w:pPr>
    </w:p>
    <w:p w14:paraId="708F82EA" w14:textId="5D8A2A10" w:rsidR="003B6886" w:rsidRPr="00CE7652" w:rsidRDefault="003B6886" w:rsidP="00CE7652">
      <w:pPr>
        <w:ind w:left="0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           4.2. Для числовых полей, паролей и полей e-mail</w:t>
      </w:r>
      <w:r w:rsidR="000B081B">
        <w:rPr>
          <w:i w:val="0"/>
          <w:iCs/>
          <w:color w:val="auto"/>
          <w:sz w:val="24"/>
          <w:szCs w:val="24"/>
        </w:rPr>
        <w:t>, номер телефона</w:t>
      </w:r>
      <w:r w:rsidRPr="00CE7652">
        <w:rPr>
          <w:i w:val="0"/>
          <w:iCs/>
          <w:color w:val="auto"/>
          <w:sz w:val="24"/>
          <w:szCs w:val="24"/>
        </w:rPr>
        <w:t xml:space="preserve"> будет проведено:</w:t>
      </w:r>
    </w:p>
    <w:p w14:paraId="6B3D3BE3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Позитивное тестирование (введение корректных данных)</w:t>
      </w:r>
    </w:p>
    <w:p w14:paraId="272F6DE6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Негативное тестирование (введение некорректных данных)</w:t>
      </w:r>
    </w:p>
    <w:p w14:paraId="6197E2E6" w14:textId="209C8C30" w:rsidR="003B6886" w:rsidRPr="00CE7652" w:rsidRDefault="003B6886" w:rsidP="003B6886">
      <w:pPr>
        <w:tabs>
          <w:tab w:val="left" w:pos="3064"/>
        </w:tabs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ab/>
      </w:r>
    </w:p>
    <w:p w14:paraId="1AE8834C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(Black box).</w:t>
      </w:r>
    </w:p>
    <w:p w14:paraId="6501CA1B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14:paraId="10B3634D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4CF52D41" w14:textId="77777777" w:rsidR="003B6886" w:rsidRPr="00CE7652" w:rsidRDefault="003B6886" w:rsidP="003B6886">
      <w:pPr>
        <w:numPr>
          <w:ilvl w:val="0"/>
          <w:numId w:val="37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Порядок тестирования: </w:t>
      </w:r>
    </w:p>
    <w:p w14:paraId="74D5FDDD" w14:textId="77777777" w:rsidR="003B6886" w:rsidRPr="00CE7652" w:rsidRDefault="003B6886" w:rsidP="003B6886">
      <w:pPr>
        <w:ind w:left="720"/>
        <w:jc w:val="both"/>
        <w:rPr>
          <w:i w:val="0"/>
          <w:iCs/>
          <w:color w:val="auto"/>
          <w:sz w:val="24"/>
          <w:szCs w:val="24"/>
        </w:rPr>
      </w:pPr>
    </w:p>
    <w:p w14:paraId="5078ECAA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Тестирование планируется проводить в пять этапов:</w:t>
      </w:r>
    </w:p>
    <w:p w14:paraId="30308208" w14:textId="77777777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4FF94A57" w14:textId="45C55064" w:rsidR="003B6886" w:rsidRPr="00E22935" w:rsidRDefault="003B6886" w:rsidP="00E22935">
      <w:pPr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  <w:r w:rsidR="004C7740" w:rsidRPr="00E22935">
        <w:rPr>
          <w:i w:val="0"/>
          <w:iCs/>
          <w:color w:val="auto"/>
          <w:sz w:val="24"/>
          <w:szCs w:val="24"/>
        </w:rPr>
        <w:t xml:space="preserve"> Для сокращения количества тестов будет использоваться техника </w:t>
      </w:r>
      <w:r w:rsidR="00E22935" w:rsidRPr="00E22935">
        <w:rPr>
          <w:i w:val="0"/>
          <w:iCs/>
          <w:color w:val="auto"/>
          <w:sz w:val="24"/>
          <w:szCs w:val="24"/>
        </w:rPr>
        <w:t>перехода состояний, таблица принятия решений:</w:t>
      </w:r>
    </w:p>
    <w:p w14:paraId="4C73C73E" w14:textId="12F20D30" w:rsidR="004C7740" w:rsidRPr="00E22935" w:rsidRDefault="004C7740" w:rsidP="004C7740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 xml:space="preserve">- тестирование по чек-листу </w:t>
      </w:r>
    </w:p>
    <w:p w14:paraId="207E2B3C" w14:textId="27D0DE6F" w:rsidR="004C7740" w:rsidRDefault="004C7740" w:rsidP="004C7740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 xml:space="preserve">- тестирование по тест-кейсам: </w:t>
      </w:r>
      <w:bookmarkStart w:id="0" w:name="_Hlk125660151"/>
      <w:r w:rsidRPr="00E22935">
        <w:rPr>
          <w:i w:val="0"/>
          <w:iCs/>
          <w:color w:val="auto"/>
          <w:sz w:val="24"/>
          <w:szCs w:val="24"/>
        </w:rPr>
        <w:t>TC-</w:t>
      </w:r>
      <w:r w:rsidR="006E7601">
        <w:rPr>
          <w:i w:val="0"/>
          <w:iCs/>
          <w:color w:val="auto"/>
          <w:sz w:val="24"/>
          <w:szCs w:val="24"/>
        </w:rPr>
        <w:t>0803</w:t>
      </w:r>
      <w:r w:rsidRPr="00E22935">
        <w:rPr>
          <w:i w:val="0"/>
          <w:iCs/>
          <w:color w:val="auto"/>
          <w:sz w:val="24"/>
          <w:szCs w:val="24"/>
        </w:rPr>
        <w:t xml:space="preserve">-01 </w:t>
      </w:r>
      <w:bookmarkEnd w:id="0"/>
      <w:r w:rsidRPr="00E22935">
        <w:rPr>
          <w:i w:val="0"/>
          <w:iCs/>
          <w:color w:val="auto"/>
          <w:sz w:val="24"/>
          <w:szCs w:val="24"/>
        </w:rPr>
        <w:t>– TC-</w:t>
      </w:r>
      <w:r w:rsidR="006E7601">
        <w:rPr>
          <w:i w:val="0"/>
          <w:iCs/>
          <w:color w:val="auto"/>
          <w:sz w:val="24"/>
          <w:szCs w:val="24"/>
        </w:rPr>
        <w:t>08</w:t>
      </w:r>
      <w:r w:rsidRPr="00E22935">
        <w:rPr>
          <w:i w:val="0"/>
          <w:iCs/>
          <w:color w:val="auto"/>
          <w:sz w:val="24"/>
          <w:szCs w:val="24"/>
        </w:rPr>
        <w:t>0</w:t>
      </w:r>
      <w:r w:rsidR="006E7601">
        <w:rPr>
          <w:i w:val="0"/>
          <w:iCs/>
          <w:color w:val="auto"/>
          <w:sz w:val="24"/>
          <w:szCs w:val="24"/>
        </w:rPr>
        <w:t>3</w:t>
      </w:r>
      <w:r w:rsidRPr="00E22935">
        <w:rPr>
          <w:i w:val="0"/>
          <w:iCs/>
          <w:color w:val="auto"/>
          <w:sz w:val="24"/>
          <w:szCs w:val="24"/>
        </w:rPr>
        <w:t>-</w:t>
      </w:r>
      <w:r w:rsidR="006E7601">
        <w:rPr>
          <w:i w:val="0"/>
          <w:iCs/>
          <w:color w:val="auto"/>
          <w:sz w:val="24"/>
          <w:szCs w:val="24"/>
        </w:rPr>
        <w:t>15</w:t>
      </w:r>
      <w:r w:rsidRPr="00E22935">
        <w:rPr>
          <w:i w:val="0"/>
          <w:iCs/>
          <w:color w:val="auto"/>
          <w:sz w:val="24"/>
          <w:szCs w:val="24"/>
        </w:rPr>
        <w:t>,</w:t>
      </w:r>
      <w:r>
        <w:rPr>
          <w:i w:val="0"/>
          <w:iCs/>
          <w:color w:val="auto"/>
          <w:sz w:val="24"/>
          <w:szCs w:val="24"/>
        </w:rPr>
        <w:t xml:space="preserve"> </w:t>
      </w:r>
    </w:p>
    <w:p w14:paraId="0FF1C608" w14:textId="77777777" w:rsidR="004C7740" w:rsidRDefault="004C7740" w:rsidP="004C7740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  <w:highlight w:val="yellow"/>
        </w:rPr>
      </w:pPr>
    </w:p>
    <w:p w14:paraId="29A5D8DA" w14:textId="339265E4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>Третий этап проводится</w:t>
      </w:r>
      <w:r w:rsidRPr="00CE7652">
        <w:rPr>
          <w:i w:val="0"/>
          <w:iCs/>
          <w:color w:val="auto"/>
          <w:sz w:val="24"/>
          <w:szCs w:val="24"/>
        </w:rPr>
        <w:t xml:space="preserve"> sanity test на основании выявленных на предыдущем этапе ошибок</w:t>
      </w:r>
      <w:r w:rsidR="00CE7652">
        <w:rPr>
          <w:i w:val="0"/>
          <w:iCs/>
          <w:color w:val="auto"/>
          <w:sz w:val="24"/>
          <w:szCs w:val="24"/>
        </w:rPr>
        <w:t>.</w:t>
      </w:r>
    </w:p>
    <w:p w14:paraId="5A7CF697" w14:textId="125BB585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Четвертый этап будет проведено кросс-браузерное тестирование с выявлением и описанием ошибок при отображении в разных браузерах</w:t>
      </w:r>
      <w:r w:rsidR="00CE7652">
        <w:rPr>
          <w:i w:val="0"/>
          <w:iCs/>
          <w:color w:val="auto"/>
          <w:sz w:val="24"/>
          <w:szCs w:val="24"/>
        </w:rPr>
        <w:t>.</w:t>
      </w:r>
    </w:p>
    <w:p w14:paraId="070CDF11" w14:textId="634F730D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Пятый этап заключается в проведении тестирования пользовательского интерфейса</w:t>
      </w:r>
      <w:r w:rsidR="00CE7652">
        <w:rPr>
          <w:i w:val="0"/>
          <w:iCs/>
          <w:color w:val="auto"/>
          <w:sz w:val="24"/>
          <w:szCs w:val="24"/>
        </w:rPr>
        <w:t>.</w:t>
      </w:r>
    </w:p>
    <w:p w14:paraId="1F154357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Также для числовых полей, паролей и полей e-mail будет проведено негативное тестирование.</w:t>
      </w:r>
    </w:p>
    <w:p w14:paraId="0DC52851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lastRenderedPageBreak/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14:paraId="5FA85862" w14:textId="336F2F52" w:rsidR="003B6886" w:rsidRDefault="003B6886" w:rsidP="00E22935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техника граничных значений</w:t>
      </w:r>
      <w:r w:rsidR="00E22935">
        <w:rPr>
          <w:i w:val="0"/>
          <w:iCs/>
          <w:color w:val="auto"/>
          <w:sz w:val="24"/>
          <w:szCs w:val="24"/>
        </w:rPr>
        <w:t xml:space="preserve">, </w:t>
      </w:r>
      <w:r w:rsidR="00E22935" w:rsidRPr="00E22935">
        <w:rPr>
          <w:i w:val="0"/>
          <w:iCs/>
          <w:color w:val="auto"/>
          <w:sz w:val="24"/>
          <w:szCs w:val="24"/>
        </w:rPr>
        <w:t>перехода состояний</w:t>
      </w:r>
      <w:r w:rsidR="00E22935">
        <w:rPr>
          <w:i w:val="0"/>
          <w:iCs/>
          <w:color w:val="auto"/>
          <w:sz w:val="24"/>
          <w:szCs w:val="24"/>
        </w:rPr>
        <w:t>, п</w:t>
      </w:r>
      <w:r w:rsidR="00E22935" w:rsidRPr="00E22935">
        <w:rPr>
          <w:i w:val="0"/>
          <w:iCs/>
          <w:color w:val="auto"/>
          <w:sz w:val="24"/>
          <w:szCs w:val="24"/>
        </w:rPr>
        <w:t>редположени</w:t>
      </w:r>
      <w:r w:rsidR="00E22935">
        <w:rPr>
          <w:i w:val="0"/>
          <w:iCs/>
          <w:color w:val="auto"/>
          <w:sz w:val="24"/>
          <w:szCs w:val="24"/>
        </w:rPr>
        <w:t>я</w:t>
      </w:r>
      <w:r w:rsidR="00E22935" w:rsidRPr="00E22935">
        <w:rPr>
          <w:i w:val="0"/>
          <w:iCs/>
          <w:color w:val="auto"/>
          <w:sz w:val="24"/>
          <w:szCs w:val="24"/>
        </w:rPr>
        <w:t xml:space="preserve"> об ошибках (Error Guessing)</w:t>
      </w:r>
      <w:r w:rsidR="00E22935">
        <w:rPr>
          <w:i w:val="0"/>
          <w:iCs/>
          <w:color w:val="auto"/>
          <w:sz w:val="24"/>
          <w:szCs w:val="24"/>
        </w:rPr>
        <w:t>, т</w:t>
      </w:r>
      <w:r w:rsidR="00E22935" w:rsidRPr="00E22935">
        <w:rPr>
          <w:i w:val="0"/>
          <w:iCs/>
          <w:color w:val="auto"/>
          <w:sz w:val="24"/>
          <w:szCs w:val="24"/>
        </w:rPr>
        <w:t>аблица принятия решений</w:t>
      </w:r>
    </w:p>
    <w:p w14:paraId="5D85A5F6" w14:textId="77777777" w:rsidR="004C7740" w:rsidRDefault="004C7740" w:rsidP="004C7740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 xml:space="preserve">- тестирование по тест-кейсам: </w:t>
      </w:r>
    </w:p>
    <w:p w14:paraId="17273680" w14:textId="0E18698B" w:rsidR="004C7740" w:rsidRPr="00CE7652" w:rsidRDefault="006E7601" w:rsidP="003B6886">
      <w:pPr>
        <w:jc w:val="both"/>
        <w:rPr>
          <w:i w:val="0"/>
          <w:iCs/>
          <w:color w:val="auto"/>
          <w:sz w:val="24"/>
          <w:szCs w:val="24"/>
        </w:rPr>
      </w:pPr>
      <w:r w:rsidRPr="00E22935">
        <w:rPr>
          <w:i w:val="0"/>
          <w:iCs/>
          <w:color w:val="auto"/>
          <w:sz w:val="24"/>
          <w:szCs w:val="24"/>
        </w:rPr>
        <w:t>TC-</w:t>
      </w:r>
      <w:r>
        <w:rPr>
          <w:i w:val="0"/>
          <w:iCs/>
          <w:color w:val="auto"/>
          <w:sz w:val="24"/>
          <w:szCs w:val="24"/>
        </w:rPr>
        <w:t>0803</w:t>
      </w:r>
      <w:r w:rsidRPr="00E22935">
        <w:rPr>
          <w:i w:val="0"/>
          <w:iCs/>
          <w:color w:val="auto"/>
          <w:sz w:val="24"/>
          <w:szCs w:val="24"/>
        </w:rPr>
        <w:t>-01 – TC-</w:t>
      </w:r>
      <w:r>
        <w:rPr>
          <w:i w:val="0"/>
          <w:iCs/>
          <w:color w:val="auto"/>
          <w:sz w:val="24"/>
          <w:szCs w:val="24"/>
        </w:rPr>
        <w:t>08</w:t>
      </w:r>
      <w:r w:rsidRPr="00E22935">
        <w:rPr>
          <w:i w:val="0"/>
          <w:iCs/>
          <w:color w:val="auto"/>
          <w:sz w:val="24"/>
          <w:szCs w:val="24"/>
        </w:rPr>
        <w:t>0</w:t>
      </w:r>
      <w:r>
        <w:rPr>
          <w:i w:val="0"/>
          <w:iCs/>
          <w:color w:val="auto"/>
          <w:sz w:val="24"/>
          <w:szCs w:val="24"/>
        </w:rPr>
        <w:t>3</w:t>
      </w:r>
      <w:r w:rsidRPr="00E22935">
        <w:rPr>
          <w:i w:val="0"/>
          <w:iCs/>
          <w:color w:val="auto"/>
          <w:sz w:val="24"/>
          <w:szCs w:val="24"/>
        </w:rPr>
        <w:t>-</w:t>
      </w:r>
      <w:r>
        <w:rPr>
          <w:i w:val="0"/>
          <w:iCs/>
          <w:color w:val="auto"/>
          <w:sz w:val="24"/>
          <w:szCs w:val="24"/>
        </w:rPr>
        <w:t>15</w:t>
      </w:r>
    </w:p>
    <w:p w14:paraId="16829EC3" w14:textId="77777777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Критерии начала и окончания тестирования: </w:t>
      </w:r>
    </w:p>
    <w:p w14:paraId="2C114C79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2EAF8930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Тестирование может быть начато, если выполнены следующие условия:</w:t>
      </w:r>
    </w:p>
    <w:p w14:paraId="1F2EB801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Готова и утверждена необходимая документация</w:t>
      </w:r>
    </w:p>
    <w:p w14:paraId="5E55AF5D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Тестируемый функционал закончен и готов для передачи в тестирование</w:t>
      </w:r>
    </w:p>
    <w:p w14:paraId="18357B0C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56BE434A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>Тестирование окончено, если соблюдены следующие условия:</w:t>
      </w:r>
    </w:p>
    <w:p w14:paraId="5C28561B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Все тесты пройдены</w:t>
      </w:r>
    </w:p>
    <w:p w14:paraId="127C3D0D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Все найденные дефекты задокументированы</w:t>
      </w:r>
    </w:p>
    <w:p w14:paraId="433EDD23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Указан процент случаев, содержащих определенное количество дефектов</w:t>
      </w:r>
    </w:p>
    <w:p w14:paraId="5DB65125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rFonts w:ascii="Cambria Math" w:eastAsia="Cardo" w:hAnsi="Cambria Math" w:cs="Cambria Math"/>
          <w:i w:val="0"/>
          <w:iCs/>
          <w:color w:val="auto"/>
          <w:sz w:val="24"/>
          <w:szCs w:val="24"/>
        </w:rPr>
        <w:t>⦁</w:t>
      </w:r>
      <w:r w:rsidRPr="00CE7652">
        <w:rPr>
          <w:rFonts w:eastAsia="Cardo"/>
          <w:i w:val="0"/>
          <w:iCs/>
          <w:color w:val="auto"/>
          <w:sz w:val="24"/>
          <w:szCs w:val="24"/>
        </w:rPr>
        <w:t xml:space="preserve"> </w:t>
      </w:r>
      <w:r w:rsidRPr="00CE7652">
        <w:rPr>
          <w:i w:val="0"/>
          <w:iCs/>
          <w:color w:val="auto"/>
          <w:sz w:val="24"/>
          <w:szCs w:val="24"/>
        </w:rPr>
        <w:t>Тестовое покрытие проверено и является достаточным</w:t>
      </w:r>
    </w:p>
    <w:p w14:paraId="3653D295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48C26550" w14:textId="2BA709A6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Дата начала тестирования: </w:t>
      </w:r>
      <w:r w:rsidR="006E7601">
        <w:rPr>
          <w:i w:val="0"/>
          <w:iCs/>
          <w:color w:val="auto"/>
          <w:sz w:val="24"/>
          <w:szCs w:val="24"/>
        </w:rPr>
        <w:t>06</w:t>
      </w:r>
      <w:r w:rsidRPr="00CE7652">
        <w:rPr>
          <w:i w:val="0"/>
          <w:iCs/>
          <w:color w:val="auto"/>
          <w:sz w:val="24"/>
          <w:szCs w:val="24"/>
        </w:rPr>
        <w:t>.0</w:t>
      </w:r>
      <w:r w:rsidR="006E7601">
        <w:rPr>
          <w:i w:val="0"/>
          <w:iCs/>
          <w:color w:val="auto"/>
          <w:sz w:val="24"/>
          <w:szCs w:val="24"/>
        </w:rPr>
        <w:t>3</w:t>
      </w:r>
      <w:r w:rsidRPr="00CE7652">
        <w:rPr>
          <w:i w:val="0"/>
          <w:iCs/>
          <w:color w:val="auto"/>
          <w:sz w:val="24"/>
          <w:szCs w:val="24"/>
        </w:rPr>
        <w:t>.2</w:t>
      </w:r>
      <w:r w:rsidR="00CE7652">
        <w:rPr>
          <w:i w:val="0"/>
          <w:iCs/>
          <w:color w:val="auto"/>
          <w:sz w:val="24"/>
          <w:szCs w:val="24"/>
        </w:rPr>
        <w:t>3</w:t>
      </w:r>
      <w:r w:rsidRPr="00CE7652">
        <w:rPr>
          <w:i w:val="0"/>
          <w:iCs/>
          <w:color w:val="auto"/>
          <w:sz w:val="24"/>
          <w:szCs w:val="24"/>
        </w:rPr>
        <w:t xml:space="preserve">, </w:t>
      </w:r>
      <w:r w:rsidR="00CE7652">
        <w:rPr>
          <w:i w:val="0"/>
          <w:iCs/>
          <w:color w:val="auto"/>
          <w:sz w:val="24"/>
          <w:szCs w:val="24"/>
        </w:rPr>
        <w:t>10</w:t>
      </w:r>
      <w:r w:rsidRPr="00CE7652">
        <w:rPr>
          <w:i w:val="0"/>
          <w:iCs/>
          <w:color w:val="auto"/>
          <w:sz w:val="24"/>
          <w:szCs w:val="24"/>
        </w:rPr>
        <w:t>:00</w:t>
      </w:r>
    </w:p>
    <w:p w14:paraId="64B576F7" w14:textId="5FDD83BC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Дата окончания тестирования: </w:t>
      </w:r>
      <w:r w:rsidR="006E7601">
        <w:rPr>
          <w:i w:val="0"/>
          <w:iCs/>
          <w:color w:val="auto"/>
          <w:sz w:val="24"/>
          <w:szCs w:val="24"/>
        </w:rPr>
        <w:t>09</w:t>
      </w:r>
      <w:r w:rsidRPr="00CE7652">
        <w:rPr>
          <w:i w:val="0"/>
          <w:iCs/>
          <w:color w:val="auto"/>
          <w:sz w:val="24"/>
          <w:szCs w:val="24"/>
        </w:rPr>
        <w:t>.0</w:t>
      </w:r>
      <w:r w:rsidR="006E7601">
        <w:rPr>
          <w:i w:val="0"/>
          <w:iCs/>
          <w:color w:val="auto"/>
          <w:sz w:val="24"/>
          <w:szCs w:val="24"/>
        </w:rPr>
        <w:t>3</w:t>
      </w:r>
      <w:r w:rsidRPr="00CE7652">
        <w:rPr>
          <w:i w:val="0"/>
          <w:iCs/>
          <w:color w:val="auto"/>
          <w:sz w:val="24"/>
          <w:szCs w:val="24"/>
        </w:rPr>
        <w:t>.2</w:t>
      </w:r>
      <w:r w:rsidR="00CE7652">
        <w:rPr>
          <w:i w:val="0"/>
          <w:iCs/>
          <w:color w:val="auto"/>
          <w:sz w:val="24"/>
          <w:szCs w:val="24"/>
        </w:rPr>
        <w:t>3</w:t>
      </w:r>
      <w:r w:rsidRPr="00CE7652">
        <w:rPr>
          <w:i w:val="0"/>
          <w:iCs/>
          <w:color w:val="auto"/>
          <w:sz w:val="24"/>
          <w:szCs w:val="24"/>
        </w:rPr>
        <w:t xml:space="preserve">, </w:t>
      </w:r>
      <w:r w:rsidR="00CE7652">
        <w:rPr>
          <w:i w:val="0"/>
          <w:iCs/>
          <w:color w:val="auto"/>
          <w:sz w:val="24"/>
          <w:szCs w:val="24"/>
        </w:rPr>
        <w:t>18:00</w:t>
      </w:r>
    </w:p>
    <w:p w14:paraId="20A1D7D2" w14:textId="696785F1" w:rsidR="003B6886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438A5B1F" w14:textId="77777777" w:rsidR="00E22935" w:rsidRPr="00CE7652" w:rsidRDefault="00E22935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7BE150F4" w14:textId="77777777" w:rsidR="003B6886" w:rsidRPr="00CE7652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Тестовая документация: </w:t>
      </w:r>
    </w:p>
    <w:p w14:paraId="0DEB8D4A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2098120C" w14:textId="68E0220F" w:rsidR="003B6886" w:rsidRDefault="00A318D6" w:rsidP="003B6886">
      <w:p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Тестовая документация должна с</w:t>
      </w:r>
      <w:r w:rsidR="00B94AC5">
        <w:rPr>
          <w:i w:val="0"/>
          <w:iCs/>
          <w:color w:val="auto"/>
          <w:sz w:val="24"/>
          <w:szCs w:val="24"/>
        </w:rPr>
        <w:t>ос</w:t>
      </w:r>
      <w:r>
        <w:rPr>
          <w:i w:val="0"/>
          <w:iCs/>
          <w:color w:val="auto"/>
          <w:sz w:val="24"/>
          <w:szCs w:val="24"/>
        </w:rPr>
        <w:t>тоять</w:t>
      </w:r>
      <w:r w:rsidR="003B6886" w:rsidRPr="00CE7652">
        <w:rPr>
          <w:i w:val="0"/>
          <w:iCs/>
          <w:color w:val="auto"/>
          <w:sz w:val="24"/>
          <w:szCs w:val="24"/>
        </w:rPr>
        <w:t xml:space="preserve"> </w:t>
      </w:r>
      <w:r w:rsidR="00B94AC5">
        <w:rPr>
          <w:i w:val="0"/>
          <w:iCs/>
          <w:color w:val="auto"/>
          <w:sz w:val="24"/>
          <w:szCs w:val="24"/>
        </w:rPr>
        <w:t xml:space="preserve">из </w:t>
      </w:r>
      <w:r w:rsidR="003B6886" w:rsidRPr="00CE7652">
        <w:rPr>
          <w:i w:val="0"/>
          <w:iCs/>
          <w:color w:val="auto"/>
          <w:sz w:val="24"/>
          <w:szCs w:val="24"/>
        </w:rPr>
        <w:t>следующих документов:</w:t>
      </w:r>
    </w:p>
    <w:p w14:paraId="513ADC48" w14:textId="77777777" w:rsidR="00B94AC5" w:rsidRPr="00B94AC5" w:rsidRDefault="00B94AC5" w:rsidP="00E22935">
      <w:pPr>
        <w:ind w:left="426" w:firstLine="0"/>
        <w:jc w:val="both"/>
        <w:rPr>
          <w:i w:val="0"/>
          <w:iCs/>
          <w:color w:val="auto"/>
          <w:sz w:val="24"/>
          <w:szCs w:val="24"/>
        </w:rPr>
      </w:pPr>
      <w:r w:rsidRPr="00B94AC5">
        <w:rPr>
          <w:rFonts w:ascii="Cambria Math" w:hAnsi="Cambria Math" w:cs="Cambria Math"/>
          <w:i w:val="0"/>
          <w:iCs/>
          <w:color w:val="auto"/>
          <w:sz w:val="24"/>
          <w:szCs w:val="24"/>
        </w:rPr>
        <w:t>⦁</w:t>
      </w:r>
      <w:r w:rsidRPr="00B94AC5">
        <w:rPr>
          <w:i w:val="0"/>
          <w:iCs/>
          <w:color w:val="auto"/>
          <w:sz w:val="24"/>
          <w:szCs w:val="24"/>
        </w:rPr>
        <w:t xml:space="preserve"> Тест-план</w:t>
      </w:r>
    </w:p>
    <w:p w14:paraId="5A2196F6" w14:textId="5A9304E0" w:rsidR="00B94AC5" w:rsidRPr="00E22935" w:rsidRDefault="00B94AC5" w:rsidP="00E22935">
      <w:pPr>
        <w:ind w:left="426" w:firstLine="0"/>
        <w:jc w:val="both"/>
        <w:rPr>
          <w:i w:val="0"/>
          <w:iCs/>
          <w:color w:val="auto"/>
          <w:sz w:val="24"/>
          <w:szCs w:val="24"/>
        </w:rPr>
      </w:pPr>
      <w:r w:rsidRPr="00B94AC5">
        <w:rPr>
          <w:rFonts w:ascii="Cambria Math" w:hAnsi="Cambria Math" w:cs="Cambria Math"/>
          <w:i w:val="0"/>
          <w:iCs/>
          <w:color w:val="auto"/>
          <w:sz w:val="24"/>
          <w:szCs w:val="24"/>
        </w:rPr>
        <w:t>⦁</w:t>
      </w:r>
      <w:r w:rsidRPr="00B94AC5">
        <w:rPr>
          <w:i w:val="0"/>
          <w:iCs/>
          <w:color w:val="auto"/>
          <w:sz w:val="24"/>
          <w:szCs w:val="24"/>
        </w:rPr>
        <w:t xml:space="preserve">  Чек-лист</w:t>
      </w:r>
      <w:r w:rsidR="00E22935">
        <w:rPr>
          <w:i w:val="0"/>
          <w:iCs/>
          <w:color w:val="auto"/>
          <w:sz w:val="24"/>
          <w:szCs w:val="24"/>
        </w:rPr>
        <w:t xml:space="preserve"> </w:t>
      </w:r>
    </w:p>
    <w:p w14:paraId="798799CC" w14:textId="4E5B702E" w:rsidR="00B94AC5" w:rsidRPr="00E22935" w:rsidRDefault="00B94AC5" w:rsidP="00E22935">
      <w:pPr>
        <w:spacing w:after="0" w:line="276" w:lineRule="auto"/>
        <w:ind w:left="426" w:firstLine="0"/>
        <w:jc w:val="both"/>
        <w:rPr>
          <w:i w:val="0"/>
          <w:iCs/>
          <w:color w:val="auto"/>
          <w:sz w:val="24"/>
          <w:szCs w:val="24"/>
        </w:rPr>
      </w:pPr>
      <w:r w:rsidRPr="00B94AC5">
        <w:rPr>
          <w:rFonts w:ascii="Cambria Math" w:hAnsi="Cambria Math" w:cs="Cambria Math"/>
          <w:i w:val="0"/>
          <w:iCs/>
          <w:color w:val="auto"/>
          <w:sz w:val="24"/>
          <w:szCs w:val="24"/>
        </w:rPr>
        <w:t>⦁</w:t>
      </w:r>
      <w:r w:rsidRPr="00B94AC5">
        <w:rPr>
          <w:i w:val="0"/>
          <w:iCs/>
          <w:color w:val="auto"/>
          <w:sz w:val="24"/>
          <w:szCs w:val="24"/>
        </w:rPr>
        <w:t xml:space="preserve"> Тест-</w:t>
      </w:r>
      <w:r w:rsidR="006E7601">
        <w:rPr>
          <w:i w:val="0"/>
          <w:iCs/>
          <w:color w:val="auto"/>
          <w:sz w:val="24"/>
          <w:szCs w:val="24"/>
        </w:rPr>
        <w:t>кейсы</w:t>
      </w:r>
      <w:r w:rsidR="00E22935">
        <w:rPr>
          <w:i w:val="0"/>
          <w:iCs/>
          <w:color w:val="auto"/>
          <w:sz w:val="24"/>
          <w:szCs w:val="24"/>
        </w:rPr>
        <w:t xml:space="preserve"> </w:t>
      </w:r>
    </w:p>
    <w:p w14:paraId="04F918C0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28153A81" w14:textId="1CB85C2E" w:rsidR="003B6886" w:rsidRDefault="003B6886" w:rsidP="003B6886">
      <w:pPr>
        <w:numPr>
          <w:ilvl w:val="0"/>
          <w:numId w:val="40"/>
        </w:numPr>
        <w:spacing w:after="0" w:line="276" w:lineRule="auto"/>
        <w:jc w:val="both"/>
        <w:rPr>
          <w:i w:val="0"/>
          <w:iCs/>
          <w:color w:val="auto"/>
          <w:sz w:val="24"/>
          <w:szCs w:val="24"/>
        </w:rPr>
      </w:pPr>
      <w:r w:rsidRPr="00CE7652">
        <w:rPr>
          <w:i w:val="0"/>
          <w:iCs/>
          <w:color w:val="auto"/>
          <w:sz w:val="24"/>
          <w:szCs w:val="24"/>
        </w:rPr>
        <w:t xml:space="preserve">Тестовое окружение: </w:t>
      </w:r>
    </w:p>
    <w:p w14:paraId="67B52275" w14:textId="24EB743F" w:rsidR="00B94AC5" w:rsidRPr="00B94AC5" w:rsidRDefault="00B94AC5" w:rsidP="00B94AC5">
      <w:pPr>
        <w:spacing w:after="0" w:line="276" w:lineRule="auto"/>
        <w:ind w:left="720" w:firstLine="0"/>
        <w:jc w:val="both"/>
        <w:rPr>
          <w:i w:val="0"/>
          <w:iCs/>
          <w:color w:val="auto"/>
          <w:sz w:val="24"/>
          <w:szCs w:val="24"/>
        </w:rPr>
      </w:pPr>
    </w:p>
    <w:tbl>
      <w:tblPr>
        <w:tblStyle w:val="Style10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40"/>
      </w:tblGrid>
      <w:tr w:rsidR="00CE7652" w:rsidRPr="00CE7652" w14:paraId="6C376F99" w14:textId="77777777" w:rsidTr="001C4B8D">
        <w:trPr>
          <w:trHeight w:val="1003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A5E9" w14:textId="77777777" w:rsidR="003B6886" w:rsidRPr="00CE7652" w:rsidRDefault="003B6886" w:rsidP="001C4B8D">
            <w:pPr>
              <w:widowControl w:val="0"/>
              <w:spacing w:line="240" w:lineRule="auto"/>
              <w:ind w:left="25" w:firstLine="14"/>
              <w:jc w:val="both"/>
              <w:rPr>
                <w:i w:val="0"/>
                <w:iCs/>
                <w:color w:val="auto"/>
                <w:sz w:val="24"/>
                <w:szCs w:val="24"/>
              </w:rPr>
            </w:pPr>
            <w:r w:rsidRPr="00CE7652">
              <w:rPr>
                <w:i w:val="0"/>
                <w:iCs/>
                <w:color w:val="auto"/>
                <w:sz w:val="24"/>
                <w:szCs w:val="24"/>
              </w:rPr>
              <w:lastRenderedPageBreak/>
              <w:t>Браузеры:</w:t>
            </w:r>
          </w:p>
        </w:tc>
        <w:tc>
          <w:tcPr>
            <w:tcW w:w="8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98D1" w14:textId="77777777" w:rsidR="001C4B8D" w:rsidRPr="001C4B8D" w:rsidRDefault="001C4B8D" w:rsidP="001C4B8D">
            <w:pPr>
              <w:pStyle w:val="a6"/>
              <w:widowControl w:val="0"/>
              <w:numPr>
                <w:ilvl w:val="3"/>
                <w:numId w:val="40"/>
              </w:numPr>
              <w:spacing w:line="240" w:lineRule="auto"/>
              <w:ind w:left="521"/>
              <w:rPr>
                <w:i w:val="0"/>
                <w:iCs/>
                <w:color w:val="auto"/>
                <w:sz w:val="24"/>
                <w:szCs w:val="24"/>
                <w:highlight w:val="white"/>
              </w:rPr>
            </w:pPr>
            <w:r w:rsidRPr="001C4B8D">
              <w:rPr>
                <w:i w:val="0"/>
                <w:iCs/>
                <w:color w:val="auto"/>
                <w:sz w:val="24"/>
                <w:szCs w:val="24"/>
              </w:rPr>
              <w:t>Google Chrome версия: 108.0.5359.125 (64-разрядный)</w:t>
            </w:r>
          </w:p>
          <w:p w14:paraId="3DF49CFD" w14:textId="3C8CE962" w:rsidR="003B6886" w:rsidRPr="001C4B8D" w:rsidRDefault="001C4B8D" w:rsidP="001C4B8D">
            <w:pPr>
              <w:pStyle w:val="a6"/>
              <w:widowControl w:val="0"/>
              <w:numPr>
                <w:ilvl w:val="3"/>
                <w:numId w:val="40"/>
              </w:numPr>
              <w:spacing w:line="240" w:lineRule="auto"/>
              <w:ind w:left="521"/>
              <w:rPr>
                <w:i w:val="0"/>
                <w:iCs/>
                <w:color w:val="auto"/>
                <w:sz w:val="24"/>
                <w:szCs w:val="24"/>
                <w:highlight w:val="white"/>
              </w:rPr>
            </w:pPr>
            <w:r w:rsidRPr="001C4B8D">
              <w:rPr>
                <w:i w:val="0"/>
                <w:iCs/>
                <w:color w:val="auto"/>
                <w:sz w:val="24"/>
                <w:szCs w:val="24"/>
              </w:rPr>
              <w:t>Microsoft Edge версия 108.0.1462.76 (64-разрядный)</w:t>
            </w:r>
          </w:p>
        </w:tc>
      </w:tr>
      <w:tr w:rsidR="00CE7652" w:rsidRPr="00CE7652" w14:paraId="124B1BDD" w14:textId="77777777" w:rsidTr="00A318D6">
        <w:trPr>
          <w:trHeight w:val="471"/>
        </w:trPr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C12AAF" w14:textId="22257171" w:rsidR="003B6886" w:rsidRPr="00CE7652" w:rsidRDefault="003B6886" w:rsidP="001C4B8D">
            <w:pPr>
              <w:widowControl w:val="0"/>
              <w:spacing w:line="240" w:lineRule="auto"/>
              <w:ind w:left="0" w:firstLine="0"/>
              <w:rPr>
                <w:i w:val="0"/>
                <w:iCs/>
                <w:color w:val="auto"/>
                <w:sz w:val="24"/>
                <w:szCs w:val="24"/>
              </w:rPr>
            </w:pPr>
            <w:r w:rsidRPr="00CE7652">
              <w:rPr>
                <w:i w:val="0"/>
                <w:iCs/>
                <w:color w:val="auto"/>
                <w:sz w:val="24"/>
                <w:szCs w:val="24"/>
              </w:rPr>
              <w:t>OC:</w:t>
            </w:r>
          </w:p>
        </w:tc>
        <w:tc>
          <w:tcPr>
            <w:tcW w:w="8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37C9F2" w14:textId="1782FE36" w:rsidR="00B94AC5" w:rsidRPr="00B94AC5" w:rsidRDefault="003B6886" w:rsidP="00B94AC5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i w:val="0"/>
                <w:iCs/>
                <w:color w:val="auto"/>
                <w:sz w:val="24"/>
                <w:szCs w:val="24"/>
              </w:rPr>
            </w:pPr>
            <w:r w:rsidRPr="00B94AC5">
              <w:rPr>
                <w:i w:val="0"/>
                <w:iCs/>
                <w:color w:val="auto"/>
                <w:sz w:val="24"/>
                <w:szCs w:val="24"/>
              </w:rPr>
              <w:t>Windows 1</w:t>
            </w:r>
            <w:r w:rsidR="00B94AC5">
              <w:rPr>
                <w:i w:val="0"/>
                <w:iCs/>
                <w:color w:val="auto"/>
                <w:sz w:val="24"/>
                <w:szCs w:val="24"/>
              </w:rPr>
              <w:t xml:space="preserve">0 </w:t>
            </w:r>
            <w:r w:rsidR="00B94AC5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Pro </w:t>
            </w:r>
            <w:r w:rsidR="00B94AC5" w:rsidRPr="001C4B8D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(64-разрядн</w:t>
            </w:r>
            <w:r w:rsidR="00B94AC5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ая</w:t>
            </w:r>
            <w:r w:rsidR="00B94AC5" w:rsidRPr="001C4B8D">
              <w:rPr>
                <w:i w:val="0"/>
                <w:iCs/>
                <w:color w:val="auto"/>
                <w:sz w:val="24"/>
                <w:szCs w:val="24"/>
                <w:highlight w:val="white"/>
              </w:rPr>
              <w:t>)</w:t>
            </w:r>
          </w:p>
        </w:tc>
      </w:tr>
    </w:tbl>
    <w:p w14:paraId="6678A3AE" w14:textId="77777777" w:rsidR="003B6886" w:rsidRPr="00CE7652" w:rsidRDefault="003B6886" w:rsidP="003B6886">
      <w:pPr>
        <w:jc w:val="both"/>
        <w:rPr>
          <w:i w:val="0"/>
          <w:iCs/>
          <w:color w:val="auto"/>
          <w:sz w:val="24"/>
          <w:szCs w:val="24"/>
        </w:rPr>
      </w:pPr>
    </w:p>
    <w:p w14:paraId="3D2C4578" w14:textId="77777777" w:rsidR="003B6886" w:rsidRPr="00CE7652" w:rsidRDefault="003B6886" w:rsidP="003B6886">
      <w:pPr>
        <w:rPr>
          <w:i w:val="0"/>
          <w:iCs/>
          <w:color w:val="auto"/>
          <w:sz w:val="24"/>
          <w:szCs w:val="24"/>
        </w:rPr>
      </w:pPr>
    </w:p>
    <w:p w14:paraId="21FC7104" w14:textId="4B93736E" w:rsidR="00CE5F64" w:rsidRPr="003B6886" w:rsidRDefault="00CE5F64" w:rsidP="003B6886">
      <w:pPr>
        <w:spacing w:after="0" w:line="259" w:lineRule="auto"/>
        <w:ind w:left="10" w:right="3322" w:hanging="10"/>
        <w:jc w:val="right"/>
        <w:rPr>
          <w:i w:val="0"/>
          <w:iCs/>
          <w:sz w:val="24"/>
          <w:szCs w:val="24"/>
        </w:rPr>
      </w:pPr>
    </w:p>
    <w:sectPr w:rsidR="00CE5F64" w:rsidRPr="003B6886" w:rsidSect="00CE7652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2" w:right="1378" w:bottom="1501" w:left="1440" w:header="750" w:footer="59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343B" w14:textId="77777777" w:rsidR="00C71606" w:rsidRDefault="00C71606">
      <w:pPr>
        <w:spacing w:after="0" w:line="240" w:lineRule="auto"/>
      </w:pPr>
      <w:r>
        <w:rPr>
          <w:lang w:val="ru"/>
        </w:rPr>
        <w:separator/>
      </w:r>
    </w:p>
  </w:endnote>
  <w:endnote w:type="continuationSeparator" w:id="0">
    <w:p w14:paraId="21C215FB" w14:textId="77777777" w:rsidR="00C71606" w:rsidRDefault="00C71606">
      <w:pPr>
        <w:spacing w:after="0" w:line="240" w:lineRule="auto"/>
      </w:pPr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234C" w14:textId="77777777" w:rsidR="00CE5F64" w:rsidRDefault="00FA0E41">
    <w:pPr>
      <w:tabs>
        <w:tab w:val="center" w:pos="4636"/>
        <w:tab w:val="center" w:pos="8954"/>
      </w:tabs>
      <w:spacing w:after="0" w:line="259" w:lineRule="auto"/>
      <w:ind w:left="0" w:firstLine="0"/>
    </w:pPr>
    <w:r>
      <w:rPr>
        <w:i w:val="0"/>
        <w:color w:val="000000"/>
        <w:lang w:val="ru"/>
      </w:rPr>
      <w:t xml:space="preserve">Конфиденциальный </w:t>
    </w:r>
    <w:r>
      <w:rPr>
        <w:i w:val="0"/>
        <w:color w:val="000000"/>
        <w:lang w:val="ru"/>
      </w:rPr>
      <w:tab/>
    </w:r>
    <w:r>
      <w:rPr>
        <w:i w:val="0"/>
        <w:color w:val="000000"/>
        <w:lang w:val="ru"/>
      </w:rPr>
      <w:t xml:space="preserve">&lt;Название компании&gt;, 2015 </w:t>
    </w:r>
    <w:r>
      <w:rPr>
        <w:i w:val="0"/>
        <w:color w:val="000000"/>
        <w:lang w:val="ru"/>
      </w:rPr>
      <w:tab/>
      <w:t xml:space="preserve">Страница </w:t>
    </w:r>
    <w:r>
      <w:rPr>
        <w:lang w:val="ru"/>
      </w:rPr>
      <w:fldChar w:fldCharType="begin"/>
    </w:r>
    <w:r>
      <w:rPr>
        <w:lang w:val="ru"/>
      </w:rPr>
      <w:instrText xml:space="preserve"> PAGE   \* MERGEFORMAT </w:instrText>
    </w:r>
    <w:r>
      <w:rPr>
        <w:lang w:val="ru"/>
      </w:rPr>
      <w:fldChar w:fldCharType="separate"/>
    </w:r>
    <w:r>
      <w:rPr>
        <w:i w:val="0"/>
        <w:color w:val="000000"/>
        <w:lang w:val="ru"/>
      </w:rPr>
      <w:t>10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54ACF592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78" w14:textId="0756A55E" w:rsidR="003B6886" w:rsidRPr="003B6886" w:rsidRDefault="003B6886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  <w:rPr>
        <w:i w:val="0"/>
        <w:color w:val="000000"/>
        <w:lang w:val="ru"/>
      </w:rPr>
    </w:pPr>
    <w:r>
      <w:rPr>
        <w:i w:val="0"/>
        <w:color w:val="000000"/>
        <w:lang w:val="ru"/>
      </w:rPr>
      <w:tab/>
      <w:t xml:space="preserve">Страница </w:t>
    </w:r>
    <w:r>
      <w:rPr>
        <w:i w:val="0"/>
        <w:color w:val="000000"/>
        <w:lang w:val="ru"/>
      </w:rPr>
      <w:fldChar w:fldCharType="begin"/>
    </w:r>
    <w:r w:rsidRPr="003B6886">
      <w:rPr>
        <w:i w:val="0"/>
        <w:color w:val="000000"/>
        <w:lang w:val="ru"/>
      </w:rPr>
      <w:instrText xml:space="preserve"> PAGE   \* MERGEFORMAT </w:instrText>
    </w:r>
    <w:r>
      <w:rPr>
        <w:i w:val="0"/>
        <w:color w:val="000000"/>
        <w:lang w:val="ru"/>
      </w:rPr>
      <w:fldChar w:fldCharType="separate"/>
    </w:r>
    <w:r w:rsidRPr="003B6886">
      <w:rPr>
        <w:i w:val="0"/>
        <w:color w:val="000000"/>
        <w:lang w:val="ru"/>
      </w:rPr>
      <w:t>1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1A2400C1" w14:textId="77777777" w:rsidR="003B6886" w:rsidRPr="003B6886" w:rsidRDefault="003B6886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  <w:rPr>
        <w:i w:val="0"/>
        <w:color w:val="000000"/>
        <w:lang w:val="ru"/>
      </w:rPr>
    </w:pPr>
    <w:r>
      <w:rPr>
        <w:i w:val="0"/>
        <w:color w:val="000000"/>
        <w:lang w:val="ru"/>
      </w:rPr>
      <w:t xml:space="preserve"> </w:t>
    </w:r>
  </w:p>
  <w:p w14:paraId="19069688" w14:textId="49754387" w:rsidR="00CE5F64" w:rsidRDefault="00FA0E41">
    <w:pPr>
      <w:tabs>
        <w:tab w:val="center" w:pos="4636"/>
        <w:tab w:val="center" w:pos="8954"/>
      </w:tabs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  <w:p w14:paraId="2CC98CE4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9A93" w14:textId="2212BE39" w:rsidR="00CE5F64" w:rsidRDefault="00FA0E41" w:rsidP="003B6886">
    <w:pPr>
      <w:tabs>
        <w:tab w:val="center" w:pos="4636"/>
        <w:tab w:val="center" w:pos="8954"/>
      </w:tabs>
      <w:spacing w:after="0" w:line="259" w:lineRule="auto"/>
      <w:ind w:left="0" w:firstLine="0"/>
      <w:jc w:val="right"/>
    </w:pPr>
    <w:r>
      <w:rPr>
        <w:i w:val="0"/>
        <w:color w:val="000000"/>
        <w:lang w:val="ru"/>
      </w:rPr>
      <w:t xml:space="preserve">Страница </w:t>
    </w:r>
    <w:r>
      <w:rPr>
        <w:lang w:val="ru"/>
      </w:rPr>
      <w:fldChar w:fldCharType="begin"/>
    </w:r>
    <w:r>
      <w:rPr>
        <w:lang w:val="ru"/>
      </w:rPr>
      <w:instrText xml:space="preserve"> PAGE   \* MERGEFORMAT </w:instrText>
    </w:r>
    <w:r>
      <w:rPr>
        <w:lang w:val="ru"/>
      </w:rPr>
      <w:fldChar w:fldCharType="separate"/>
    </w:r>
    <w:r>
      <w:rPr>
        <w:i w:val="0"/>
        <w:color w:val="000000"/>
        <w:lang w:val="ru"/>
      </w:rPr>
      <w:t>10</w:t>
    </w:r>
    <w:r>
      <w:rPr>
        <w:i w:val="0"/>
        <w:color w:val="000000"/>
        <w:lang w:val="ru"/>
      </w:rPr>
      <w:fldChar w:fldCharType="end"/>
    </w:r>
    <w:r>
      <w:rPr>
        <w:i w:val="0"/>
        <w:color w:val="000000"/>
        <w:lang w:val="ru"/>
      </w:rPr>
      <w:t xml:space="preserve"> </w:t>
    </w:r>
  </w:p>
  <w:p w14:paraId="1C5BAC95" w14:textId="77777777" w:rsidR="00CE5F64" w:rsidRDefault="00FA0E41">
    <w:pPr>
      <w:spacing w:after="0" w:line="259" w:lineRule="auto"/>
      <w:ind w:left="0" w:firstLine="0"/>
    </w:pPr>
    <w:r>
      <w:rPr>
        <w:i w:val="0"/>
        <w:color w:val="000000"/>
        <w:lang w:val="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DDFB" w14:textId="77777777" w:rsidR="00C71606" w:rsidRDefault="00C71606">
      <w:pPr>
        <w:spacing w:after="0" w:line="240" w:lineRule="auto"/>
      </w:pPr>
      <w:r>
        <w:rPr>
          <w:lang w:val="ru"/>
        </w:rPr>
        <w:separator/>
      </w:r>
    </w:p>
  </w:footnote>
  <w:footnote w:type="continuationSeparator" w:id="0">
    <w:p w14:paraId="420E43E5" w14:textId="77777777" w:rsidR="00C71606" w:rsidRDefault="00C71606">
      <w:pPr>
        <w:spacing w:after="0" w:line="240" w:lineRule="auto"/>
      </w:pPr>
      <w:r>
        <w:rPr>
          <w:lang w:val="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2" w:tblpY="727"/>
      <w:tblOverlap w:val="never"/>
      <w:tblW w:w="9561" w:type="dxa"/>
      <w:tblInd w:w="0" w:type="dxa"/>
      <w:tblCellMar>
        <w:top w:w="2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0"/>
      <w:gridCol w:w="3181"/>
    </w:tblGrid>
    <w:tr w:rsidR="00CE5F64" w14:paraId="04EDB646" w14:textId="77777777">
      <w:trPr>
        <w:trHeight w:val="295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A3F977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&lt;Название проекта&gt;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A62531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  Версия:           &lt;1.0&gt; </w:t>
          </w:r>
        </w:p>
      </w:tc>
    </w:tr>
    <w:tr w:rsidR="00CE5F64" w14:paraId="33279DEE" w14:textId="77777777">
      <w:trPr>
        <w:trHeight w:val="254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765D5E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План тестирования </w:t>
          </w:r>
        </w:p>
      </w:tc>
      <w:tc>
        <w:tcPr>
          <w:tcW w:w="31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E8B2FF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  Дата:  &lt;дд/Ммм/Гг&gt; </w:t>
          </w:r>
        </w:p>
      </w:tc>
    </w:tr>
    <w:tr w:rsidR="00CE5F64" w14:paraId="38EC7052" w14:textId="77777777">
      <w:trPr>
        <w:trHeight w:val="257"/>
      </w:trPr>
      <w:tc>
        <w:tcPr>
          <w:tcW w:w="956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E27D45" w14:textId="77777777" w:rsidR="00CE5F64" w:rsidRDefault="00FA0E41">
          <w:pPr>
            <w:spacing w:after="0" w:line="259" w:lineRule="auto"/>
            <w:ind w:left="0" w:firstLine="0"/>
          </w:pPr>
          <w:r>
            <w:rPr>
              <w:i w:val="0"/>
              <w:color w:val="000000"/>
              <w:lang w:val="ru"/>
            </w:rPr>
            <w:t xml:space="preserve">&lt;документ идентификатор&gt; </w:t>
          </w:r>
        </w:p>
      </w:tc>
    </w:tr>
  </w:tbl>
  <w:p w14:paraId="619DD2BA" w14:textId="77777777" w:rsidR="00CE5F64" w:rsidRDefault="00FA0E41">
    <w:pPr>
      <w:spacing w:after="113" w:line="259" w:lineRule="auto"/>
      <w:ind w:left="0" w:firstLine="0"/>
    </w:pPr>
    <w:r>
      <w:rPr>
        <w:i w:val="0"/>
        <w:color w:val="000000"/>
        <w:lang w:val="ru"/>
      </w:rPr>
      <w:t xml:space="preserve"> </w:t>
    </w:r>
  </w:p>
  <w:p w14:paraId="7EAA1AB5" w14:textId="77777777" w:rsidR="00CE5F64" w:rsidRDefault="00FA0E41">
    <w:pPr>
      <w:spacing w:after="0" w:line="259" w:lineRule="auto"/>
      <w:ind w:left="444" w:firstLine="0"/>
    </w:pPr>
    <w:r>
      <w:rPr>
        <w:color w:val="000000"/>
        <w:lang w:val="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BA0A" w14:textId="0A408E6C" w:rsidR="00CE5F64" w:rsidRDefault="00CE5F64" w:rsidP="00CE7652">
    <w:pPr>
      <w:spacing w:after="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1997C1B"/>
    <w:multiLevelType w:val="hybridMultilevel"/>
    <w:tmpl w:val="DE5298DE"/>
    <w:lvl w:ilvl="0" w:tplc="ECCCFDBC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96843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CE4B5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32801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2811D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941B6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8E30A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9C44B8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DE072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C820F7"/>
    <w:multiLevelType w:val="hybridMultilevel"/>
    <w:tmpl w:val="94CAB6BE"/>
    <w:lvl w:ilvl="0" w:tplc="13C8257A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72A8A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045A7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56A17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4A315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5C356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B27B7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F82A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3C66D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780951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5FF4AAF"/>
    <w:multiLevelType w:val="hybridMultilevel"/>
    <w:tmpl w:val="C69C0252"/>
    <w:lvl w:ilvl="0" w:tplc="8500F4A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56B42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F6095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007C4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02927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9473C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8CFD5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04FFD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6E1F4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DE503C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B711DDF"/>
    <w:multiLevelType w:val="hybridMultilevel"/>
    <w:tmpl w:val="42BCB650"/>
    <w:lvl w:ilvl="0" w:tplc="D3A879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D3E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1CC7A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8B08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6822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D8AC2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20C3E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BEE1F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67AD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232066"/>
    <w:multiLevelType w:val="hybridMultilevel"/>
    <w:tmpl w:val="4DB80148"/>
    <w:lvl w:ilvl="0" w:tplc="6770B5B8">
      <w:start w:val="1"/>
      <w:numFmt w:val="bullet"/>
      <w:lvlText w:val="•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EAF70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26CFB7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3488C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7EE65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9EBB2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BA09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EA7E4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A71D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2126DE"/>
    <w:multiLevelType w:val="hybridMultilevel"/>
    <w:tmpl w:val="81481FC8"/>
    <w:lvl w:ilvl="0" w:tplc="B608F84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22ED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609B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4EB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2F2A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0726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9A888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AFBA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65B2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B93C3D"/>
    <w:multiLevelType w:val="hybridMultilevel"/>
    <w:tmpl w:val="68F63A74"/>
    <w:lvl w:ilvl="0" w:tplc="FD845752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32445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24AE3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728DE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1219F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72BBE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8298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70B62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7A938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A27541"/>
    <w:multiLevelType w:val="hybridMultilevel"/>
    <w:tmpl w:val="3B50C182"/>
    <w:lvl w:ilvl="0" w:tplc="103665A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56D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74BA1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036F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AAE5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54A04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52B8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8527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EEF27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977238"/>
    <w:multiLevelType w:val="hybridMultilevel"/>
    <w:tmpl w:val="2F005DDC"/>
    <w:lvl w:ilvl="0" w:tplc="54E09AA4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865F6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76175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C4115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CA212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D4569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C69B0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AC65D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AA049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A97522"/>
    <w:multiLevelType w:val="hybridMultilevel"/>
    <w:tmpl w:val="D808377A"/>
    <w:lvl w:ilvl="0" w:tplc="904665F2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306AE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D261F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D4440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42485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3C276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AE90C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C027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10E5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2B6F65"/>
    <w:multiLevelType w:val="hybridMultilevel"/>
    <w:tmpl w:val="7902A030"/>
    <w:lvl w:ilvl="0" w:tplc="C636ABCE">
      <w:start w:val="1"/>
      <w:numFmt w:val="bullet"/>
      <w:lvlText w:val="•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4791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7C0CF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0481B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5AFD7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D0BDA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96214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C67E3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44FE5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6F1029"/>
    <w:multiLevelType w:val="hybridMultilevel"/>
    <w:tmpl w:val="63A298BA"/>
    <w:lvl w:ilvl="0" w:tplc="C4F8144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B4E21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A4426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F8A57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18C8E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E0EFA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4455A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2A2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42398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F14470E"/>
    <w:multiLevelType w:val="hybridMultilevel"/>
    <w:tmpl w:val="44C24BE6"/>
    <w:lvl w:ilvl="0" w:tplc="1E6C8B9C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60B69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DA2B56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94024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4A51A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2CF24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E3E2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0CC1E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B2035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23569F"/>
    <w:multiLevelType w:val="hybridMultilevel"/>
    <w:tmpl w:val="B56466E0"/>
    <w:lvl w:ilvl="0" w:tplc="0D164AC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094A4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6698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2B54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1E1FF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AA7F1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4AD35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22B9E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82798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B61DC2"/>
    <w:multiLevelType w:val="hybridMultilevel"/>
    <w:tmpl w:val="B1267A0C"/>
    <w:lvl w:ilvl="0" w:tplc="86E208C8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8B84A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E841E0">
      <w:start w:val="1"/>
      <w:numFmt w:val="bullet"/>
      <w:lvlText w:val="▪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6B738">
      <w:start w:val="1"/>
      <w:numFmt w:val="bullet"/>
      <w:lvlText w:val="•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600972">
      <w:start w:val="1"/>
      <w:numFmt w:val="bullet"/>
      <w:lvlText w:val="o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AB9CE">
      <w:start w:val="1"/>
      <w:numFmt w:val="bullet"/>
      <w:lvlText w:val="▪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A95A8">
      <w:start w:val="1"/>
      <w:numFmt w:val="bullet"/>
      <w:lvlText w:val="•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412F0">
      <w:start w:val="1"/>
      <w:numFmt w:val="bullet"/>
      <w:lvlText w:val="o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62263C">
      <w:start w:val="1"/>
      <w:numFmt w:val="bullet"/>
      <w:lvlText w:val="▪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2B599F"/>
    <w:multiLevelType w:val="hybridMultilevel"/>
    <w:tmpl w:val="EA0C5D88"/>
    <w:lvl w:ilvl="0" w:tplc="920074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EF8A4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C67E46">
      <w:start w:val="1"/>
      <w:numFmt w:val="bullet"/>
      <w:lvlRestart w:val="0"/>
      <w:lvlText w:val="-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08208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1887D8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547F6C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0A2B10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443BE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6E5E8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6701E0D"/>
    <w:multiLevelType w:val="hybridMultilevel"/>
    <w:tmpl w:val="2DD6F87E"/>
    <w:lvl w:ilvl="0" w:tplc="852082F2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9849E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74CE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A0C3F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68A09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C8EE2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A82AF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74EE1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54B118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6E83352"/>
    <w:multiLevelType w:val="hybridMultilevel"/>
    <w:tmpl w:val="03C4CA34"/>
    <w:lvl w:ilvl="0" w:tplc="D7E036D2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8259B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099E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42DE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854B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64C12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6CDB4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2B87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A09F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591EF6"/>
    <w:multiLevelType w:val="hybridMultilevel"/>
    <w:tmpl w:val="EE469A00"/>
    <w:lvl w:ilvl="0" w:tplc="90629C6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2CA4D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566058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120F7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4808FC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C0AF0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8CB4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86382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B0BC7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E322D2"/>
    <w:multiLevelType w:val="hybridMultilevel"/>
    <w:tmpl w:val="23167BD8"/>
    <w:lvl w:ilvl="0" w:tplc="83C0EA4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B8984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8CF9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E20FE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76C61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7A2CD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F4EE90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B843CA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541F32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6B0D42"/>
    <w:multiLevelType w:val="hybridMultilevel"/>
    <w:tmpl w:val="97E46C38"/>
    <w:lvl w:ilvl="0" w:tplc="00C011A6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72606E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26ADB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5E084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D8861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E80F8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889B9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1F62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AC65A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BF28AA"/>
    <w:multiLevelType w:val="hybridMultilevel"/>
    <w:tmpl w:val="83BA05D6"/>
    <w:lvl w:ilvl="0" w:tplc="60FE494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D2592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8CDD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2A66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1C9E4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E86C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C8C8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04509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C091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310BAF"/>
    <w:multiLevelType w:val="hybridMultilevel"/>
    <w:tmpl w:val="D5EEB806"/>
    <w:lvl w:ilvl="0" w:tplc="71040F9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E4F73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EAB8C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20C12E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B08CF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3898DC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FA68E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E0BF5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F453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611C53"/>
    <w:multiLevelType w:val="hybridMultilevel"/>
    <w:tmpl w:val="A094E416"/>
    <w:lvl w:ilvl="0" w:tplc="E480A5FE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2CE97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ED8DA98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16266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D2C10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3A0506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96A66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0181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6C68E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D12EE4"/>
    <w:multiLevelType w:val="hybridMultilevel"/>
    <w:tmpl w:val="5B6CAEE0"/>
    <w:lvl w:ilvl="0" w:tplc="426C803E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FC4E9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36A77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B4182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EA169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6E0A80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0267B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1C8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7AE6F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B870A6"/>
    <w:multiLevelType w:val="hybridMultilevel"/>
    <w:tmpl w:val="E5A466AC"/>
    <w:lvl w:ilvl="0" w:tplc="721C006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76C4FC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E6328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780BF4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85CBC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48782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0E812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8499E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B2A4C6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6B344B"/>
    <w:multiLevelType w:val="hybridMultilevel"/>
    <w:tmpl w:val="9EBE8700"/>
    <w:lvl w:ilvl="0" w:tplc="8F0A125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9E986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EEDF72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0C6016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28235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F8CAF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244A3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6A748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50B23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A7A43C3"/>
    <w:multiLevelType w:val="hybridMultilevel"/>
    <w:tmpl w:val="C49E7D14"/>
    <w:lvl w:ilvl="0" w:tplc="E20A488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F0EFF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A2C44C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8EC4E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0E62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6E911A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2CFE0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3C6B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3C5A76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064F0B"/>
    <w:multiLevelType w:val="hybridMultilevel"/>
    <w:tmpl w:val="35127678"/>
    <w:lvl w:ilvl="0" w:tplc="54F223C4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D045F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E0171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66AB14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A0419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084614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0EB23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60D4D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A854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2F18A7"/>
    <w:multiLevelType w:val="hybridMultilevel"/>
    <w:tmpl w:val="EF86692C"/>
    <w:lvl w:ilvl="0" w:tplc="2F74D39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86B99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183A5C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468B0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16B9FE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3A8C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4423AE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12F84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0E7EE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924F07"/>
    <w:multiLevelType w:val="hybridMultilevel"/>
    <w:tmpl w:val="0FDCDA9E"/>
    <w:lvl w:ilvl="0" w:tplc="6EEA8522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BAEE66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F4044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A00A00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5EA1A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C0973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0803C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BCE46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06A2E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7BE4104"/>
    <w:multiLevelType w:val="hybridMultilevel"/>
    <w:tmpl w:val="E4B0DBD4"/>
    <w:lvl w:ilvl="0" w:tplc="05AA9AB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4AF982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7A329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9051A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BE4424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B24248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B8DE8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58EC4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8E9EE2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6F3A9C"/>
    <w:multiLevelType w:val="hybridMultilevel"/>
    <w:tmpl w:val="69C635F4"/>
    <w:lvl w:ilvl="0" w:tplc="2C6EEE16">
      <w:start w:val="1"/>
      <w:numFmt w:val="bullet"/>
      <w:lvlText w:val="•"/>
      <w:lvlJc w:val="left"/>
      <w:pPr>
        <w:ind w:left="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621984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DAD660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0019C6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CCB122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BEBCA8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20715C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071AE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7A55D8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A021F7B"/>
    <w:multiLevelType w:val="hybridMultilevel"/>
    <w:tmpl w:val="92E4D290"/>
    <w:lvl w:ilvl="0" w:tplc="DB5E5418">
      <w:start w:val="2"/>
      <w:numFmt w:val="bullet"/>
      <w:lvlText w:val=""/>
      <w:lvlJc w:val="left"/>
      <w:pPr>
        <w:ind w:left="74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0" w15:restartNumberingAfterBreak="0">
    <w:nsid w:val="6FE90D24"/>
    <w:multiLevelType w:val="multilevel"/>
    <w:tmpl w:val="80968344"/>
    <w:lvl w:ilvl="0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DC36434"/>
    <w:multiLevelType w:val="hybridMultilevel"/>
    <w:tmpl w:val="F83A7970"/>
    <w:lvl w:ilvl="0" w:tplc="40A217B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7CD78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F81E6A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E2363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2A6FF8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54A3E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8E5BF2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20815C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D8DDD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F13598A"/>
    <w:multiLevelType w:val="hybridMultilevel"/>
    <w:tmpl w:val="B692A246"/>
    <w:lvl w:ilvl="0" w:tplc="E4E85BD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368FC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C0977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52AA68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6C176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B0D05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BA2B5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FA2FF0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9C341A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19"/>
  </w:num>
  <w:num w:numId="3">
    <w:abstractNumId w:val="20"/>
  </w:num>
  <w:num w:numId="4">
    <w:abstractNumId w:val="6"/>
  </w:num>
  <w:num w:numId="5">
    <w:abstractNumId w:val="17"/>
  </w:num>
  <w:num w:numId="6">
    <w:abstractNumId w:val="4"/>
  </w:num>
  <w:num w:numId="7">
    <w:abstractNumId w:val="25"/>
  </w:num>
  <w:num w:numId="8">
    <w:abstractNumId w:val="13"/>
  </w:num>
  <w:num w:numId="9">
    <w:abstractNumId w:val="36"/>
  </w:num>
  <w:num w:numId="10">
    <w:abstractNumId w:val="42"/>
  </w:num>
  <w:num w:numId="11">
    <w:abstractNumId w:val="11"/>
  </w:num>
  <w:num w:numId="12">
    <w:abstractNumId w:val="27"/>
  </w:num>
  <w:num w:numId="13">
    <w:abstractNumId w:val="24"/>
  </w:num>
  <w:num w:numId="14">
    <w:abstractNumId w:val="18"/>
  </w:num>
  <w:num w:numId="15">
    <w:abstractNumId w:val="37"/>
  </w:num>
  <w:num w:numId="16">
    <w:abstractNumId w:val="31"/>
  </w:num>
  <w:num w:numId="17">
    <w:abstractNumId w:val="34"/>
  </w:num>
  <w:num w:numId="18">
    <w:abstractNumId w:val="41"/>
  </w:num>
  <w:num w:numId="19">
    <w:abstractNumId w:val="16"/>
  </w:num>
  <w:num w:numId="20">
    <w:abstractNumId w:val="35"/>
  </w:num>
  <w:num w:numId="21">
    <w:abstractNumId w:val="23"/>
  </w:num>
  <w:num w:numId="22">
    <w:abstractNumId w:val="33"/>
  </w:num>
  <w:num w:numId="23">
    <w:abstractNumId w:val="38"/>
  </w:num>
  <w:num w:numId="24">
    <w:abstractNumId w:val="28"/>
  </w:num>
  <w:num w:numId="25">
    <w:abstractNumId w:val="29"/>
  </w:num>
  <w:num w:numId="26">
    <w:abstractNumId w:val="15"/>
  </w:num>
  <w:num w:numId="27">
    <w:abstractNumId w:val="3"/>
  </w:num>
  <w:num w:numId="28">
    <w:abstractNumId w:val="14"/>
  </w:num>
  <w:num w:numId="29">
    <w:abstractNumId w:val="9"/>
  </w:num>
  <w:num w:numId="30">
    <w:abstractNumId w:val="21"/>
  </w:num>
  <w:num w:numId="31">
    <w:abstractNumId w:val="12"/>
  </w:num>
  <w:num w:numId="32">
    <w:abstractNumId w:val="26"/>
  </w:num>
  <w:num w:numId="33">
    <w:abstractNumId w:val="10"/>
  </w:num>
  <w:num w:numId="34">
    <w:abstractNumId w:val="22"/>
  </w:num>
  <w:num w:numId="35">
    <w:abstractNumId w:val="8"/>
  </w:num>
  <w:num w:numId="36">
    <w:abstractNumId w:val="40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32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64"/>
    <w:rsid w:val="00000D48"/>
    <w:rsid w:val="000B081B"/>
    <w:rsid w:val="001C4B8D"/>
    <w:rsid w:val="002504AB"/>
    <w:rsid w:val="00370602"/>
    <w:rsid w:val="003B6886"/>
    <w:rsid w:val="0048570C"/>
    <w:rsid w:val="004C7740"/>
    <w:rsid w:val="00530108"/>
    <w:rsid w:val="00567B5A"/>
    <w:rsid w:val="00567EC3"/>
    <w:rsid w:val="005C49AC"/>
    <w:rsid w:val="0067731E"/>
    <w:rsid w:val="006E7601"/>
    <w:rsid w:val="00726B40"/>
    <w:rsid w:val="007629D9"/>
    <w:rsid w:val="008303E5"/>
    <w:rsid w:val="0085291F"/>
    <w:rsid w:val="00885CEE"/>
    <w:rsid w:val="00900527"/>
    <w:rsid w:val="00900946"/>
    <w:rsid w:val="009E3122"/>
    <w:rsid w:val="00A06CC5"/>
    <w:rsid w:val="00A318D6"/>
    <w:rsid w:val="00A55DBB"/>
    <w:rsid w:val="00AB37DC"/>
    <w:rsid w:val="00B629C3"/>
    <w:rsid w:val="00B94AC5"/>
    <w:rsid w:val="00BB6F2E"/>
    <w:rsid w:val="00C5790A"/>
    <w:rsid w:val="00C71606"/>
    <w:rsid w:val="00CB2FE4"/>
    <w:rsid w:val="00CE197E"/>
    <w:rsid w:val="00CE5F64"/>
    <w:rsid w:val="00CE7652"/>
    <w:rsid w:val="00D02BDF"/>
    <w:rsid w:val="00DA4A17"/>
    <w:rsid w:val="00DB5233"/>
    <w:rsid w:val="00DC6EC7"/>
    <w:rsid w:val="00E22935"/>
    <w:rsid w:val="00F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79BEA"/>
  <w15:docId w15:val="{1287ADFB-70F5-4D84-8F77-9DF92CC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935"/>
    <w:pPr>
      <w:spacing w:after="112" w:line="261" w:lineRule="auto"/>
      <w:ind w:left="382" w:firstLine="5"/>
    </w:pPr>
    <w:rPr>
      <w:rFonts w:ascii="Times New Roman" w:eastAsia="Times New Roman" w:hAnsi="Times New Roman" w:cs="Times New Roman"/>
      <w:i/>
      <w:color w:val="0000FF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6"/>
      </w:numPr>
      <w:spacing w:after="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36"/>
      </w:numPr>
      <w:spacing w:after="54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36"/>
      </w:numPr>
      <w:spacing w:after="54"/>
      <w:ind w:left="10" w:hanging="10"/>
      <w:outlineLvl w:val="2"/>
    </w:pPr>
    <w:rPr>
      <w:rFonts w:ascii="Arial" w:eastAsia="Arial" w:hAnsi="Arial" w:cs="Arial"/>
      <w:i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paragraph" w:styleId="11">
    <w:name w:val="toc 1"/>
    <w:hidden/>
    <w:uiPriority w:val="39"/>
    <w:pPr>
      <w:spacing w:after="54" w:line="252" w:lineRule="auto"/>
      <w:ind w:left="25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uiPriority w:val="39"/>
    <w:pPr>
      <w:spacing w:after="6" w:line="252" w:lineRule="auto"/>
      <w:ind w:left="457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31">
    <w:name w:val="toc 3"/>
    <w:hidden/>
    <w:uiPriority w:val="39"/>
    <w:pPr>
      <w:spacing w:after="3" w:line="252" w:lineRule="auto"/>
      <w:ind w:left="889" w:right="5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A55DBB"/>
    <w:rPr>
      <w:color w:val="808080"/>
    </w:rPr>
  </w:style>
  <w:style w:type="character" w:styleId="a4">
    <w:name w:val="Hyperlink"/>
    <w:basedOn w:val="a0"/>
    <w:uiPriority w:val="99"/>
    <w:unhideWhenUsed/>
    <w:rsid w:val="00A55DBB"/>
    <w:rPr>
      <w:color w:val="0563C1" w:themeColor="hyperlink"/>
      <w:u w:val="single"/>
    </w:rPr>
  </w:style>
  <w:style w:type="table" w:customStyle="1" w:styleId="Style10">
    <w:name w:val="_Style 10"/>
    <w:basedOn w:val="a1"/>
    <w:qFormat/>
    <w:rsid w:val="003B6886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Unresolved Mention"/>
    <w:basedOn w:val="a0"/>
    <w:uiPriority w:val="99"/>
    <w:semiHidden/>
    <w:unhideWhenUsed/>
    <w:rsid w:val="00CE765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C4B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1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97E"/>
    <w:rPr>
      <w:rFonts w:ascii="Times New Roman" w:eastAsia="Times New Roman" w:hAnsi="Times New Roman" w:cs="Times New Roman"/>
      <w:i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</cp:lastModifiedBy>
  <cp:revision>2</cp:revision>
  <dcterms:created xsi:type="dcterms:W3CDTF">2023-03-11T20:53:00Z</dcterms:created>
  <dcterms:modified xsi:type="dcterms:W3CDTF">2023-03-11T20:53:00Z</dcterms:modified>
  <cp:category/>
</cp:coreProperties>
</file>